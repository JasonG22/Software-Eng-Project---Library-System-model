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69B3E" w14:textId="582F0875" w:rsidR="00941ED3" w:rsidRPr="00580CB1" w:rsidRDefault="006077B1" w:rsidP="007F3C32">
      <w:pPr>
        <w:pStyle w:val="Title"/>
        <w:ind w:firstLine="720"/>
        <w:rPr>
          <w:rFonts w:asciiTheme="minorHAnsi" w:hAnsiTheme="minorHAnsi"/>
        </w:rPr>
      </w:pPr>
      <w:r>
        <w:t xml:space="preserve">   </w:t>
      </w:r>
      <w:r w:rsidR="00000000">
        <w:t xml:space="preserve"> </w:t>
      </w:r>
      <w:r w:rsidR="00000000" w:rsidRPr="00580CB1">
        <w:rPr>
          <w:rFonts w:asciiTheme="minorHAnsi" w:hAnsiTheme="minorHAnsi"/>
          <w:color w:val="auto"/>
        </w:rPr>
        <w:t xml:space="preserve">SOFTWARE ENGINEERING </w:t>
      </w:r>
      <w:r w:rsidRPr="00580CB1">
        <w:rPr>
          <w:rFonts w:asciiTheme="minorHAnsi" w:hAnsiTheme="minorHAnsi"/>
          <w:color w:val="auto"/>
        </w:rPr>
        <w:t>2</w:t>
      </w:r>
    </w:p>
    <w:p w14:paraId="236E6820" w14:textId="77777777" w:rsidR="00941ED3" w:rsidRPr="009076AD" w:rsidRDefault="00000000">
      <w:pPr>
        <w:rPr>
          <w:rFonts w:asciiTheme="majorHAnsi" w:hAnsiTheme="majorHAnsi" w:cstheme="majorHAnsi"/>
        </w:rPr>
      </w:pPr>
      <w:r w:rsidRPr="009076AD">
        <w:rPr>
          <w:rFonts w:asciiTheme="majorHAnsi" w:hAnsiTheme="majorHAnsi" w:cstheme="majorHAnsi"/>
        </w:rPr>
        <w:t>EXTENDING AND TESTING A COMPREHENSIVE USE MODEL FOR THE LIBRARY SYSTEM IN USE</w:t>
      </w:r>
      <w:r w:rsidRPr="009076AD">
        <w:rPr>
          <w:rFonts w:asciiTheme="majorHAnsi" w:hAnsiTheme="majorHAnsi" w:cstheme="majorHAnsi"/>
        </w:rPr>
        <w:br/>
        <w:t>ASSIGNMENT REPORT</w:t>
      </w:r>
    </w:p>
    <w:p w14:paraId="595FE8FE" w14:textId="2F216B3D" w:rsidR="00232DCB" w:rsidRPr="009076AD" w:rsidRDefault="00232DCB">
      <w:pPr>
        <w:rPr>
          <w:rFonts w:asciiTheme="majorHAnsi" w:hAnsiTheme="majorHAnsi" w:cstheme="majorHAnsi"/>
        </w:rPr>
      </w:pPr>
      <w:r w:rsidRPr="009076AD">
        <w:rPr>
          <w:rFonts w:asciiTheme="majorHAnsi" w:hAnsiTheme="majorHAnsi" w:cstheme="majorHAnsi"/>
        </w:rPr>
        <w:t xml:space="preserve">Jason Gaynor, </w:t>
      </w:r>
      <w:r w:rsidRPr="009076AD">
        <w:rPr>
          <w:rFonts w:asciiTheme="majorHAnsi" w:hAnsiTheme="majorHAnsi" w:cstheme="majorHAnsi"/>
        </w:rPr>
        <w:br/>
        <w:t>Student ID C23409212</w:t>
      </w:r>
      <w:r w:rsidRPr="009076AD">
        <w:rPr>
          <w:rFonts w:asciiTheme="majorHAnsi" w:hAnsiTheme="majorHAnsi" w:cstheme="majorHAnsi"/>
        </w:rPr>
        <w:br/>
      </w:r>
      <w:r w:rsidRPr="009076AD">
        <w:rPr>
          <w:rFonts w:asciiTheme="majorHAnsi" w:hAnsiTheme="majorHAnsi" w:cstheme="majorHAnsi"/>
        </w:rPr>
        <w:br/>
      </w:r>
      <w:r w:rsidR="00554043" w:rsidRPr="009076AD">
        <w:rPr>
          <w:rFonts w:asciiTheme="majorHAnsi" w:hAnsiTheme="majorHAnsi" w:cstheme="majorHAnsi"/>
        </w:rPr>
        <w:t>Collaboration</w:t>
      </w:r>
      <w:r w:rsidRPr="009076AD">
        <w:rPr>
          <w:rFonts w:asciiTheme="majorHAnsi" w:hAnsiTheme="majorHAnsi" w:cstheme="majorHAnsi"/>
        </w:rPr>
        <w:t xml:space="preserve"> </w:t>
      </w:r>
      <w:proofErr w:type="gramStart"/>
      <w:r w:rsidRPr="009076AD">
        <w:rPr>
          <w:rFonts w:asciiTheme="majorHAnsi" w:hAnsiTheme="majorHAnsi" w:cstheme="majorHAnsi"/>
        </w:rPr>
        <w:t>note</w:t>
      </w:r>
      <w:proofErr w:type="gramEnd"/>
      <w:r w:rsidRPr="009076AD">
        <w:rPr>
          <w:rFonts w:asciiTheme="majorHAnsi" w:hAnsiTheme="majorHAnsi" w:cstheme="majorHAnsi"/>
        </w:rPr>
        <w:t>: This model was created in collaboration with David Byrne C23308943</w:t>
      </w:r>
    </w:p>
    <w:p w14:paraId="54662600" w14:textId="77777777" w:rsidR="00941ED3" w:rsidRPr="00580CB1" w:rsidRDefault="00000000">
      <w:pPr>
        <w:pStyle w:val="Heading1"/>
        <w:rPr>
          <w:rFonts w:asciiTheme="minorHAnsi" w:hAnsiTheme="minorHAnsi" w:cs="Calibri"/>
          <w:color w:val="auto"/>
        </w:rPr>
      </w:pPr>
      <w:r w:rsidRPr="00580CB1">
        <w:rPr>
          <w:rFonts w:asciiTheme="minorHAnsi" w:hAnsiTheme="minorHAnsi" w:cs="Calibri"/>
          <w:color w:val="auto"/>
        </w:rPr>
        <w:t>1. OVERVIEW</w:t>
      </w:r>
    </w:p>
    <w:p w14:paraId="6DCCB76C" w14:textId="347C22E5" w:rsidR="00941ED3" w:rsidRPr="009076AD" w:rsidRDefault="00000000">
      <w:pPr>
        <w:rPr>
          <w:rFonts w:asciiTheme="majorHAnsi" w:hAnsiTheme="majorHAnsi" w:cstheme="majorHAnsi"/>
        </w:rPr>
      </w:pPr>
      <w:r w:rsidRPr="009076AD">
        <w:rPr>
          <w:rFonts w:asciiTheme="majorHAnsi" w:hAnsiTheme="majorHAnsi" w:cstheme="majorHAnsi"/>
        </w:rPr>
        <w:t>For this assignment, I selected the option to extend and test a comprehensive USE model for a Library System</w:t>
      </w:r>
      <w:r w:rsidR="00232DCB" w:rsidRPr="009076AD">
        <w:rPr>
          <w:rFonts w:asciiTheme="majorHAnsi" w:hAnsiTheme="majorHAnsi" w:cstheme="majorHAnsi"/>
        </w:rPr>
        <w:t xml:space="preserve"> using the</w:t>
      </w:r>
      <w:r w:rsidRPr="009076AD">
        <w:rPr>
          <w:rFonts w:asciiTheme="majorHAnsi" w:hAnsiTheme="majorHAnsi" w:cstheme="majorHAnsi"/>
        </w:rPr>
        <w:t xml:space="preserve"> knowledge from lab sessions. This allowed me to </w:t>
      </w:r>
      <w:r w:rsidR="00232DCB" w:rsidRPr="009076AD">
        <w:rPr>
          <w:rFonts w:asciiTheme="majorHAnsi" w:hAnsiTheme="majorHAnsi" w:cstheme="majorHAnsi"/>
        </w:rPr>
        <w:t xml:space="preserve">use </w:t>
      </w:r>
      <w:r w:rsidRPr="009076AD">
        <w:rPr>
          <w:rFonts w:asciiTheme="majorHAnsi" w:hAnsiTheme="majorHAnsi" w:cstheme="majorHAnsi"/>
        </w:rPr>
        <w:t>new real-</w:t>
      </w:r>
      <w:r w:rsidR="00554043" w:rsidRPr="009076AD">
        <w:rPr>
          <w:rFonts w:asciiTheme="majorHAnsi" w:hAnsiTheme="majorHAnsi" w:cstheme="majorHAnsi"/>
        </w:rPr>
        <w:t>world</w:t>
      </w:r>
      <w:r w:rsidRPr="009076AD">
        <w:rPr>
          <w:rFonts w:asciiTheme="majorHAnsi" w:hAnsiTheme="majorHAnsi" w:cstheme="majorHAnsi"/>
        </w:rPr>
        <w:t xml:space="preserve"> case scenarios such as book reservation, borrowing limits, fine payment, and more.</w:t>
      </w:r>
      <w:r w:rsidR="007F3C32" w:rsidRPr="009076AD">
        <w:rPr>
          <w:rFonts w:asciiTheme="majorHAnsi" w:hAnsiTheme="majorHAnsi" w:cstheme="majorHAnsi"/>
        </w:rPr>
        <w:br/>
      </w:r>
      <w:r w:rsidR="007F3C32" w:rsidRPr="009076AD">
        <w:rPr>
          <w:rFonts w:asciiTheme="majorHAnsi" w:hAnsiTheme="majorHAnsi" w:cstheme="majorHAnsi"/>
        </w:rPr>
        <w:br/>
      </w:r>
      <w:r w:rsidR="007F3C32" w:rsidRPr="009076AD">
        <w:rPr>
          <w:rFonts w:asciiTheme="majorHAnsi" w:hAnsiTheme="majorHAnsi" w:cstheme="majorHAnsi"/>
        </w:rPr>
        <w:t xml:space="preserve">The Library System code is a program that helps to keep track of books, copies, and members in a library system. </w:t>
      </w:r>
      <w:r w:rsidRPr="009076AD">
        <w:rPr>
          <w:rFonts w:asciiTheme="majorHAnsi" w:hAnsiTheme="majorHAnsi" w:cstheme="majorHAnsi"/>
        </w:rPr>
        <w:br/>
        <w:t xml:space="preserve">Through this project, I expanded the starter code and </w:t>
      </w:r>
      <w:r w:rsidR="00232DCB" w:rsidRPr="009076AD">
        <w:rPr>
          <w:rFonts w:asciiTheme="majorHAnsi" w:hAnsiTheme="majorHAnsi" w:cstheme="majorHAnsi"/>
        </w:rPr>
        <w:t>Created</w:t>
      </w:r>
      <w:r w:rsidRPr="009076AD">
        <w:rPr>
          <w:rFonts w:asciiTheme="majorHAnsi" w:hAnsiTheme="majorHAnsi" w:cstheme="majorHAnsi"/>
        </w:rPr>
        <w:t xml:space="preserve"> the following:</w:t>
      </w:r>
      <w:r w:rsidRPr="009076AD">
        <w:rPr>
          <w:rFonts w:asciiTheme="majorHAnsi" w:hAnsiTheme="majorHAnsi" w:cstheme="majorHAnsi"/>
        </w:rPr>
        <w:br/>
        <w:t>- Custom enums for tracking borrow/reserve status.</w:t>
      </w:r>
      <w:r w:rsidRPr="009076AD">
        <w:rPr>
          <w:rFonts w:asciiTheme="majorHAnsi" w:hAnsiTheme="majorHAnsi" w:cstheme="majorHAnsi"/>
        </w:rPr>
        <w:br/>
        <w:t>- Refined class structure with new operations and constraints.</w:t>
      </w:r>
      <w:r w:rsidRPr="009076AD">
        <w:rPr>
          <w:rFonts w:asciiTheme="majorHAnsi" w:hAnsiTheme="majorHAnsi" w:cstheme="majorHAnsi"/>
        </w:rPr>
        <w:br/>
        <w:t>- Implemented state machines for Book  lifecycle.</w:t>
      </w:r>
      <w:r w:rsidRPr="009076AD">
        <w:rPr>
          <w:rFonts w:asciiTheme="majorHAnsi" w:hAnsiTheme="majorHAnsi" w:cstheme="majorHAnsi"/>
        </w:rPr>
        <w:br/>
        <w:t xml:space="preserve">- </w:t>
      </w:r>
      <w:r w:rsidR="00232DCB" w:rsidRPr="009076AD">
        <w:rPr>
          <w:rFonts w:asciiTheme="majorHAnsi" w:hAnsiTheme="majorHAnsi" w:cstheme="majorHAnsi"/>
        </w:rPr>
        <w:t>D</w:t>
      </w:r>
      <w:r w:rsidRPr="009076AD">
        <w:rPr>
          <w:rFonts w:asciiTheme="majorHAnsi" w:hAnsiTheme="majorHAnsi" w:cstheme="majorHAnsi"/>
        </w:rPr>
        <w:t>iagrams (Class, Object, State, Sequence).</w:t>
      </w:r>
      <w:r w:rsidRPr="009076AD">
        <w:rPr>
          <w:rFonts w:asciiTheme="majorHAnsi" w:hAnsiTheme="majorHAnsi" w:cstheme="majorHAnsi"/>
        </w:rPr>
        <w:br/>
        <w:t>- Used SOIL scripts to test multiple  scenarios.</w:t>
      </w:r>
      <w:r w:rsidRPr="009076AD">
        <w:rPr>
          <w:rFonts w:asciiTheme="majorHAnsi" w:hAnsiTheme="majorHAnsi" w:cstheme="majorHAnsi"/>
        </w:rPr>
        <w:br/>
        <w:t>- Applied !openter / !opexit for method behavior validation.</w:t>
      </w:r>
      <w:r w:rsidRPr="009076AD">
        <w:rPr>
          <w:rFonts w:asciiTheme="majorHAnsi" w:hAnsiTheme="majorHAnsi" w:cstheme="majorHAnsi"/>
        </w:rPr>
        <w:br/>
      </w:r>
      <w:r w:rsidRPr="009076AD">
        <w:rPr>
          <w:rFonts w:asciiTheme="majorHAnsi" w:hAnsiTheme="majorHAnsi" w:cstheme="majorHAnsi"/>
        </w:rPr>
        <w:br/>
      </w:r>
      <w:r w:rsidRPr="009076AD">
        <w:rPr>
          <w:rFonts w:asciiTheme="majorHAnsi" w:hAnsiTheme="majorHAnsi" w:cstheme="majorHAnsi"/>
        </w:rPr>
        <w:br/>
      </w:r>
    </w:p>
    <w:p w14:paraId="61A599E0" w14:textId="77777777" w:rsidR="00941ED3" w:rsidRPr="00580CB1" w:rsidRDefault="00000000">
      <w:pPr>
        <w:pStyle w:val="Heading1"/>
        <w:rPr>
          <w:rFonts w:asciiTheme="minorHAnsi" w:hAnsiTheme="minorHAnsi" w:cstheme="majorHAnsi"/>
          <w:color w:val="auto"/>
        </w:rPr>
      </w:pPr>
      <w:r w:rsidRPr="00580CB1">
        <w:rPr>
          <w:rFonts w:asciiTheme="minorHAnsi" w:hAnsiTheme="minorHAnsi" w:cstheme="majorHAnsi"/>
          <w:color w:val="auto"/>
        </w:rPr>
        <w:t>2. IMPROVEMENTS MADE TO LIBRARY SYSTEM</w:t>
      </w:r>
    </w:p>
    <w:p w14:paraId="290D1918" w14:textId="72F0B0F8" w:rsidR="00941ED3" w:rsidRPr="009076AD" w:rsidRDefault="00000000">
      <w:pPr>
        <w:rPr>
          <w:rFonts w:asciiTheme="majorHAnsi" w:hAnsiTheme="majorHAnsi" w:cstheme="majorHAnsi"/>
        </w:rPr>
      </w:pPr>
      <w:r w:rsidRPr="009076AD">
        <w:rPr>
          <w:rFonts w:asciiTheme="majorHAnsi" w:hAnsiTheme="majorHAnsi" w:cstheme="majorHAnsi"/>
        </w:rPr>
        <w:t>Below are the</w:t>
      </w:r>
      <w:r w:rsidR="00554043">
        <w:rPr>
          <w:rFonts w:asciiTheme="majorHAnsi" w:hAnsiTheme="majorHAnsi" w:cstheme="majorHAnsi"/>
        </w:rPr>
        <w:t xml:space="preserve"> main</w:t>
      </w:r>
      <w:r w:rsidRPr="009076AD">
        <w:rPr>
          <w:rFonts w:asciiTheme="majorHAnsi" w:hAnsiTheme="majorHAnsi" w:cstheme="majorHAnsi"/>
        </w:rPr>
        <w:t xml:space="preserve"> enhancements made to the </w:t>
      </w:r>
      <w:r w:rsidR="00554043">
        <w:rPr>
          <w:rFonts w:asciiTheme="majorHAnsi" w:hAnsiTheme="majorHAnsi" w:cstheme="majorHAnsi"/>
        </w:rPr>
        <w:t>initial</w:t>
      </w:r>
      <w:r w:rsidRPr="009076AD">
        <w:rPr>
          <w:rFonts w:asciiTheme="majorHAnsi" w:hAnsiTheme="majorHAnsi" w:cstheme="majorHAnsi"/>
        </w:rPr>
        <w:t xml:space="preserve"> lab</w:t>
      </w:r>
      <w:r w:rsidR="00554043">
        <w:rPr>
          <w:rFonts w:asciiTheme="majorHAnsi" w:hAnsiTheme="majorHAnsi" w:cstheme="majorHAnsi"/>
        </w:rPr>
        <w:t xml:space="preserve"> </w:t>
      </w:r>
      <w:r w:rsidRPr="009076AD">
        <w:rPr>
          <w:rFonts w:asciiTheme="majorHAnsi" w:hAnsiTheme="majorHAnsi" w:cstheme="majorHAnsi"/>
        </w:rPr>
        <w:t>model:</w:t>
      </w:r>
    </w:p>
    <w:p w14:paraId="768864B7" w14:textId="789F206F" w:rsidR="00941ED3" w:rsidRPr="00580CB1" w:rsidRDefault="00000000">
      <w:pPr>
        <w:pStyle w:val="Heading2"/>
        <w:rPr>
          <w:rFonts w:asciiTheme="minorHAnsi" w:hAnsiTheme="minorHAnsi" w:cstheme="majorHAnsi"/>
          <w:color w:val="auto"/>
        </w:rPr>
      </w:pPr>
      <w:r w:rsidRPr="00580CB1">
        <w:rPr>
          <w:rFonts w:asciiTheme="minorHAnsi" w:hAnsiTheme="minorHAnsi" w:cstheme="majorHAnsi"/>
          <w:color w:val="auto"/>
        </w:rPr>
        <w:t>New Enums</w:t>
      </w:r>
    </w:p>
    <w:p w14:paraId="698CA6C1" w14:textId="7E77B4C0" w:rsidR="00941ED3" w:rsidRPr="009076AD" w:rsidRDefault="00000000">
      <w:pPr>
        <w:rPr>
          <w:rFonts w:asciiTheme="majorHAnsi" w:hAnsiTheme="majorHAnsi" w:cstheme="majorHAnsi"/>
        </w:rPr>
      </w:pPr>
      <w:r w:rsidRPr="009076AD">
        <w:rPr>
          <w:rFonts w:asciiTheme="majorHAnsi" w:hAnsiTheme="majorHAnsi" w:cstheme="majorHAnsi"/>
        </w:rPr>
        <w:t>- BorrowStatus: Borrowed, NotBorrowed</w:t>
      </w:r>
      <w:r w:rsidRPr="009076AD">
        <w:rPr>
          <w:rFonts w:asciiTheme="majorHAnsi" w:hAnsiTheme="majorHAnsi" w:cstheme="majorHAnsi"/>
        </w:rPr>
        <w:br/>
        <w:t>- ReserveStatus: Reserved, NotReserved</w:t>
      </w:r>
      <w:r w:rsidRPr="009076AD">
        <w:rPr>
          <w:rFonts w:asciiTheme="majorHAnsi" w:hAnsiTheme="majorHAnsi" w:cstheme="majorHAnsi"/>
        </w:rPr>
        <w:br/>
        <w:t xml:space="preserve">&gt; These </w:t>
      </w:r>
      <w:r w:rsidR="00232DCB" w:rsidRPr="009076AD">
        <w:rPr>
          <w:rFonts w:asciiTheme="majorHAnsi" w:hAnsiTheme="majorHAnsi" w:cstheme="majorHAnsi"/>
        </w:rPr>
        <w:t>Enums</w:t>
      </w:r>
      <w:r w:rsidRPr="009076AD">
        <w:rPr>
          <w:rFonts w:asciiTheme="majorHAnsi" w:hAnsiTheme="majorHAnsi" w:cstheme="majorHAnsi"/>
        </w:rPr>
        <w:t xml:space="preserve"> ensure </w:t>
      </w:r>
      <w:r w:rsidR="00232DCB" w:rsidRPr="009076AD">
        <w:rPr>
          <w:rFonts w:asciiTheme="majorHAnsi" w:hAnsiTheme="majorHAnsi" w:cstheme="majorHAnsi"/>
        </w:rPr>
        <w:t xml:space="preserve">the state </w:t>
      </w:r>
      <w:r w:rsidRPr="009076AD">
        <w:rPr>
          <w:rFonts w:asciiTheme="majorHAnsi" w:hAnsiTheme="majorHAnsi" w:cstheme="majorHAnsi"/>
        </w:rPr>
        <w:t>of individual Copy instances.</w:t>
      </w:r>
      <w:r w:rsidRPr="009076AD">
        <w:rPr>
          <w:rFonts w:asciiTheme="majorHAnsi" w:hAnsiTheme="majorHAnsi" w:cstheme="majorHAnsi"/>
        </w:rPr>
        <w:br/>
      </w:r>
    </w:p>
    <w:p w14:paraId="53E63811" w14:textId="0BAC2815" w:rsidR="00941ED3" w:rsidRPr="00580CB1" w:rsidRDefault="00000000">
      <w:pPr>
        <w:pStyle w:val="Heading2"/>
        <w:rPr>
          <w:rFonts w:asciiTheme="minorHAnsi" w:hAnsiTheme="minorHAnsi" w:cstheme="majorHAnsi"/>
          <w:color w:val="auto"/>
        </w:rPr>
      </w:pPr>
      <w:r w:rsidRPr="00580CB1">
        <w:rPr>
          <w:rFonts w:asciiTheme="minorHAnsi" w:hAnsiTheme="minorHAnsi" w:cstheme="majorHAnsi"/>
          <w:color w:val="auto"/>
        </w:rPr>
        <w:t xml:space="preserve"> New Operations</w:t>
      </w:r>
    </w:p>
    <w:p w14:paraId="4201CAFA" w14:textId="77777777" w:rsidR="00941ED3" w:rsidRPr="009076AD" w:rsidRDefault="00000000">
      <w:pPr>
        <w:rPr>
          <w:rFonts w:asciiTheme="majorHAnsi" w:hAnsiTheme="majorHAnsi" w:cstheme="majorHAnsi"/>
        </w:rPr>
      </w:pPr>
      <w:r w:rsidRPr="009076AD">
        <w:rPr>
          <w:rFonts w:asciiTheme="majorHAnsi" w:hAnsiTheme="majorHAnsi" w:cstheme="majorHAnsi"/>
        </w:rPr>
        <w:t>- createCopy() in Book: Automates copy creation and links them via OfType.</w:t>
      </w:r>
      <w:r w:rsidRPr="009076AD">
        <w:rPr>
          <w:rFonts w:asciiTheme="majorHAnsi" w:hAnsiTheme="majorHAnsi" w:cstheme="majorHAnsi"/>
        </w:rPr>
        <w:br/>
        <w:t>- borrow() / return() in both Book and Copy: Adjust availability counters and update state.</w:t>
      </w:r>
      <w:r w:rsidRPr="009076AD">
        <w:rPr>
          <w:rFonts w:asciiTheme="majorHAnsi" w:hAnsiTheme="majorHAnsi" w:cstheme="majorHAnsi"/>
        </w:rPr>
        <w:br/>
      </w:r>
      <w:r w:rsidRPr="009076AD">
        <w:rPr>
          <w:rFonts w:asciiTheme="majorHAnsi" w:hAnsiTheme="majorHAnsi" w:cstheme="majorHAnsi"/>
        </w:rPr>
        <w:lastRenderedPageBreak/>
        <w:t>- reserve() / removeReservation() in Copy: Handles copy reservation logic.</w:t>
      </w:r>
      <w:r w:rsidRPr="009076AD">
        <w:rPr>
          <w:rFonts w:asciiTheme="majorHAnsi" w:hAnsiTheme="majorHAnsi" w:cstheme="majorHAnsi"/>
        </w:rPr>
        <w:br/>
        <w:t>- borrow() / return() in Person: Tracks member borrowing and limits.</w:t>
      </w:r>
      <w:r w:rsidRPr="009076AD">
        <w:rPr>
          <w:rFonts w:asciiTheme="majorHAnsi" w:hAnsiTheme="majorHAnsi" w:cstheme="majorHAnsi"/>
        </w:rPr>
        <w:br/>
        <w:t>- viewBorrowed(): Lists all titles a member currently has.</w:t>
      </w:r>
      <w:r w:rsidRPr="009076AD">
        <w:rPr>
          <w:rFonts w:asciiTheme="majorHAnsi" w:hAnsiTheme="majorHAnsi" w:cstheme="majorHAnsi"/>
        </w:rPr>
        <w:br/>
        <w:t>- payFine() in Person: Reduces fine balance after payment.</w:t>
      </w:r>
      <w:r w:rsidRPr="009076AD">
        <w:rPr>
          <w:rFonts w:asciiTheme="majorHAnsi" w:hAnsiTheme="majorHAnsi" w:cstheme="majorHAnsi"/>
        </w:rPr>
        <w:br/>
        <w:t>- applyFine() in Employee: Increases a user’s fine (with constraint).</w:t>
      </w:r>
      <w:r w:rsidRPr="009076AD">
        <w:rPr>
          <w:rFonts w:asciiTheme="majorHAnsi" w:hAnsiTheme="majorHAnsi" w:cstheme="majorHAnsi"/>
        </w:rPr>
        <w:br/>
      </w:r>
    </w:p>
    <w:p w14:paraId="59D4BAC0" w14:textId="63D93035" w:rsidR="00941ED3" w:rsidRPr="00580CB1" w:rsidRDefault="00000000">
      <w:pPr>
        <w:pStyle w:val="Heading2"/>
        <w:rPr>
          <w:rFonts w:asciiTheme="minorHAnsi" w:hAnsiTheme="minorHAnsi" w:cstheme="majorHAnsi"/>
          <w:color w:val="auto"/>
        </w:rPr>
      </w:pPr>
      <w:r w:rsidRPr="00580CB1">
        <w:rPr>
          <w:rFonts w:asciiTheme="minorHAnsi" w:hAnsiTheme="minorHAnsi" w:cstheme="majorHAnsi"/>
          <w:color w:val="auto"/>
        </w:rPr>
        <w:t>State Machines</w:t>
      </w:r>
    </w:p>
    <w:p w14:paraId="510D4119" w14:textId="53AB14A1" w:rsidR="00941ED3" w:rsidRPr="009076AD" w:rsidRDefault="00000000">
      <w:pPr>
        <w:rPr>
          <w:rFonts w:asciiTheme="majorHAnsi" w:hAnsiTheme="majorHAnsi" w:cstheme="majorHAnsi"/>
        </w:rPr>
      </w:pPr>
      <w:r w:rsidRPr="009076AD">
        <w:rPr>
          <w:rFonts w:asciiTheme="majorHAnsi" w:hAnsiTheme="majorHAnsi" w:cstheme="majorHAnsi"/>
        </w:rPr>
        <w:t>- Book: States include newTitle, available, unavailable, transitioned by create, borrow, or return.</w:t>
      </w:r>
      <w:r w:rsidRPr="009076AD">
        <w:rPr>
          <w:rFonts w:asciiTheme="majorHAnsi" w:hAnsiTheme="majorHAnsi" w:cstheme="majorHAnsi"/>
        </w:rPr>
        <w:br/>
        <w:t>- Copy: Tracks reservation and loan status for transitions.</w:t>
      </w:r>
      <w:r w:rsidRPr="009076AD">
        <w:rPr>
          <w:rFonts w:asciiTheme="majorHAnsi" w:hAnsiTheme="majorHAnsi" w:cstheme="majorHAnsi"/>
        </w:rPr>
        <w:br/>
      </w:r>
    </w:p>
    <w:p w14:paraId="048744C3" w14:textId="1E1B3C72" w:rsidR="00941ED3" w:rsidRPr="00580CB1" w:rsidRDefault="00000000">
      <w:pPr>
        <w:pStyle w:val="Heading2"/>
        <w:rPr>
          <w:rFonts w:asciiTheme="minorHAnsi" w:hAnsiTheme="minorHAnsi" w:cstheme="majorHAnsi"/>
        </w:rPr>
      </w:pPr>
      <w:r w:rsidRPr="009076AD">
        <w:rPr>
          <w:rFonts w:cstheme="majorHAnsi"/>
        </w:rPr>
        <w:t xml:space="preserve"> </w:t>
      </w:r>
      <w:r w:rsidRPr="00580CB1">
        <w:rPr>
          <w:rFonts w:asciiTheme="minorHAnsi" w:hAnsiTheme="minorHAnsi" w:cstheme="majorHAnsi"/>
          <w:color w:val="auto"/>
        </w:rPr>
        <w:t>Class and Associations</w:t>
      </w:r>
    </w:p>
    <w:p w14:paraId="546596CC" w14:textId="77777777" w:rsidR="00941ED3" w:rsidRPr="009076AD" w:rsidRDefault="00000000">
      <w:pPr>
        <w:rPr>
          <w:rFonts w:asciiTheme="majorHAnsi" w:hAnsiTheme="majorHAnsi" w:cstheme="majorHAnsi"/>
        </w:rPr>
      </w:pPr>
      <w:r w:rsidRPr="009076AD">
        <w:rPr>
          <w:rFonts w:asciiTheme="majorHAnsi" w:hAnsiTheme="majorHAnsi" w:cstheme="majorHAnsi"/>
        </w:rPr>
        <w:t>- Classes: Book, Copy, Person, Member, Employee</w:t>
      </w:r>
      <w:r w:rsidRPr="009076AD">
        <w:rPr>
          <w:rFonts w:asciiTheme="majorHAnsi" w:hAnsiTheme="majorHAnsi" w:cstheme="majorHAnsi"/>
        </w:rPr>
        <w:br/>
        <w:t>- Associations:</w:t>
      </w:r>
      <w:r w:rsidRPr="009076AD">
        <w:rPr>
          <w:rFonts w:asciiTheme="majorHAnsi" w:hAnsiTheme="majorHAnsi" w:cstheme="majorHAnsi"/>
        </w:rPr>
        <w:br/>
        <w:t xml:space="preserve">  - OfType between Book and Copy</w:t>
      </w:r>
      <w:r w:rsidRPr="009076AD">
        <w:rPr>
          <w:rFonts w:asciiTheme="majorHAnsi" w:hAnsiTheme="majorHAnsi" w:cstheme="majorHAnsi"/>
        </w:rPr>
        <w:br/>
        <w:t xml:space="preserve">  - HasBorrowed between Person and Copy</w:t>
      </w:r>
      <w:r w:rsidRPr="009076AD">
        <w:rPr>
          <w:rFonts w:asciiTheme="majorHAnsi" w:hAnsiTheme="majorHAnsi" w:cstheme="majorHAnsi"/>
        </w:rPr>
        <w:br/>
        <w:t xml:space="preserve">  - HasReserved between Copy and Person</w:t>
      </w:r>
      <w:r w:rsidRPr="009076AD">
        <w:rPr>
          <w:rFonts w:asciiTheme="majorHAnsi" w:hAnsiTheme="majorHAnsi" w:cstheme="majorHAnsi"/>
        </w:rPr>
        <w:br/>
      </w:r>
    </w:p>
    <w:p w14:paraId="58570585" w14:textId="15EA9711" w:rsidR="00941ED3" w:rsidRPr="009076AD" w:rsidRDefault="00000000">
      <w:pPr>
        <w:pStyle w:val="Heading2"/>
        <w:rPr>
          <w:rFonts w:cstheme="majorHAnsi"/>
        </w:rPr>
      </w:pPr>
      <w:r w:rsidRPr="009076AD">
        <w:rPr>
          <w:rFonts w:cstheme="majorHAnsi"/>
        </w:rPr>
        <w:t xml:space="preserve"> </w:t>
      </w:r>
      <w:r w:rsidRPr="00580CB1">
        <w:rPr>
          <w:rFonts w:cstheme="majorHAnsi"/>
          <w:color w:val="auto"/>
        </w:rPr>
        <w:t>Constraints</w:t>
      </w:r>
    </w:p>
    <w:p w14:paraId="1D7BB15C" w14:textId="55806059" w:rsidR="00941ED3" w:rsidRPr="009076AD" w:rsidRDefault="009076AD">
      <w:pPr>
        <w:rPr>
          <w:rFonts w:asciiTheme="majorHAnsi" w:hAnsiTheme="majorHAnsi" w:cstheme="majorHAnsi"/>
        </w:rPr>
      </w:pPr>
      <w:r w:rsidRPr="009076AD">
        <w:rPr>
          <w:rFonts w:asciiTheme="majorHAnsi" w:hAnsiTheme="majorHAnsi" w:cstheme="majorHAnsi"/>
        </w:rPr>
        <w:t xml:space="preserve">I </w:t>
      </w:r>
      <w:r w:rsidR="00000000" w:rsidRPr="009076AD">
        <w:rPr>
          <w:rFonts w:asciiTheme="majorHAnsi" w:hAnsiTheme="majorHAnsi" w:cstheme="majorHAnsi"/>
        </w:rPr>
        <w:t>Implemented OCL constraints to enforce borrowing/reserving logic, reservation uniqueness, fine limits, and book/copy availability.</w:t>
      </w:r>
    </w:p>
    <w:p w14:paraId="2D4FDB6F" w14:textId="63B21CBF" w:rsidR="00941ED3" w:rsidRPr="00580CB1" w:rsidRDefault="00000000">
      <w:pPr>
        <w:pStyle w:val="Heading2"/>
        <w:rPr>
          <w:rFonts w:asciiTheme="minorHAnsi" w:hAnsiTheme="minorHAnsi" w:cstheme="majorHAnsi"/>
          <w:color w:val="auto"/>
        </w:rPr>
      </w:pPr>
      <w:r w:rsidRPr="00580CB1">
        <w:rPr>
          <w:rFonts w:asciiTheme="minorHAnsi" w:hAnsiTheme="minorHAnsi" w:cstheme="majorHAnsi"/>
          <w:color w:val="auto"/>
        </w:rPr>
        <w:t xml:space="preserve"> SOIL Implementation</w:t>
      </w:r>
    </w:p>
    <w:p w14:paraId="6BA1EFF6" w14:textId="29665BF7" w:rsidR="00941ED3" w:rsidRPr="009076AD" w:rsidRDefault="00000000">
      <w:pPr>
        <w:rPr>
          <w:rFonts w:asciiTheme="majorHAnsi" w:hAnsiTheme="majorHAnsi" w:cstheme="majorHAnsi"/>
        </w:rPr>
      </w:pPr>
      <w:r w:rsidRPr="009076AD">
        <w:rPr>
          <w:rFonts w:asciiTheme="majorHAnsi" w:hAnsiTheme="majorHAnsi" w:cstheme="majorHAnsi"/>
        </w:rPr>
        <w:t xml:space="preserve">A script was created to </w:t>
      </w:r>
      <w:r w:rsidR="00554043" w:rsidRPr="009076AD">
        <w:rPr>
          <w:rFonts w:asciiTheme="majorHAnsi" w:hAnsiTheme="majorHAnsi" w:cstheme="majorHAnsi"/>
        </w:rPr>
        <w:t>in</w:t>
      </w:r>
      <w:r w:rsidR="00554043">
        <w:rPr>
          <w:rFonts w:asciiTheme="majorHAnsi" w:hAnsiTheme="majorHAnsi" w:cstheme="majorHAnsi"/>
        </w:rPr>
        <w:t>corporate</w:t>
      </w:r>
      <w:r w:rsidRPr="009076AD">
        <w:rPr>
          <w:rFonts w:asciiTheme="majorHAnsi" w:hAnsiTheme="majorHAnsi" w:cstheme="majorHAnsi"/>
        </w:rPr>
        <w:t xml:space="preserve"> Members, Employees, and Books; perform borrowing, reservation, and fine operations; and include invalid and edge case testing.</w:t>
      </w:r>
    </w:p>
    <w:p w14:paraId="3E7FAAE0" w14:textId="4305C6B8" w:rsidR="00941ED3" w:rsidRPr="00580CB1" w:rsidRDefault="00000000">
      <w:pPr>
        <w:pStyle w:val="Heading2"/>
        <w:rPr>
          <w:rFonts w:asciiTheme="minorHAnsi" w:hAnsiTheme="minorHAnsi" w:cstheme="majorHAnsi"/>
          <w:color w:val="auto"/>
        </w:rPr>
      </w:pPr>
      <w:r w:rsidRPr="009076AD">
        <w:rPr>
          <w:rFonts w:cstheme="majorHAnsi"/>
        </w:rPr>
        <w:t xml:space="preserve"> </w:t>
      </w:r>
      <w:r w:rsidRPr="00580CB1">
        <w:rPr>
          <w:rFonts w:asciiTheme="minorHAnsi" w:hAnsiTheme="minorHAnsi" w:cstheme="majorHAnsi"/>
          <w:color w:val="auto"/>
        </w:rPr>
        <w:t>Testing Enhancements</w:t>
      </w:r>
    </w:p>
    <w:p w14:paraId="42CB2C9D" w14:textId="58B1C4B2" w:rsidR="00941ED3" w:rsidRPr="009076AD" w:rsidRDefault="00554043">
      <w:pPr>
        <w:rPr>
          <w:rFonts w:asciiTheme="majorHAnsi" w:hAnsiTheme="majorHAnsi" w:cstheme="majorHAnsi"/>
        </w:rPr>
      </w:pPr>
      <w:r>
        <w:rPr>
          <w:rFonts w:asciiTheme="majorHAnsi" w:hAnsiTheme="majorHAnsi" w:cstheme="majorHAnsi"/>
        </w:rPr>
        <w:t xml:space="preserve">I </w:t>
      </w:r>
      <w:proofErr w:type="gramStart"/>
      <w:r w:rsidR="00000000" w:rsidRPr="009076AD">
        <w:rPr>
          <w:rFonts w:asciiTheme="majorHAnsi" w:hAnsiTheme="majorHAnsi" w:cstheme="majorHAnsi"/>
        </w:rPr>
        <w:t>Used !</w:t>
      </w:r>
      <w:proofErr w:type="spellStart"/>
      <w:r w:rsidR="00000000" w:rsidRPr="009076AD">
        <w:rPr>
          <w:rFonts w:asciiTheme="majorHAnsi" w:hAnsiTheme="majorHAnsi" w:cstheme="majorHAnsi"/>
        </w:rPr>
        <w:t>openter</w:t>
      </w:r>
      <w:proofErr w:type="spellEnd"/>
      <w:proofErr w:type="gramEnd"/>
      <w:r w:rsidR="00000000" w:rsidRPr="009076AD">
        <w:rPr>
          <w:rFonts w:asciiTheme="majorHAnsi" w:hAnsiTheme="majorHAnsi" w:cstheme="majorHAnsi"/>
        </w:rPr>
        <w:t xml:space="preserve"> </w:t>
      </w:r>
      <w:proofErr w:type="gramStart"/>
      <w:r w:rsidR="00000000" w:rsidRPr="009076AD">
        <w:rPr>
          <w:rFonts w:asciiTheme="majorHAnsi" w:hAnsiTheme="majorHAnsi" w:cstheme="majorHAnsi"/>
        </w:rPr>
        <w:t>and !</w:t>
      </w:r>
      <w:proofErr w:type="spellStart"/>
      <w:r w:rsidR="00000000" w:rsidRPr="009076AD">
        <w:rPr>
          <w:rFonts w:asciiTheme="majorHAnsi" w:hAnsiTheme="majorHAnsi" w:cstheme="majorHAnsi"/>
        </w:rPr>
        <w:t>opexit</w:t>
      </w:r>
      <w:proofErr w:type="spellEnd"/>
      <w:proofErr w:type="gramEnd"/>
      <w:r w:rsidR="00000000" w:rsidRPr="009076AD">
        <w:rPr>
          <w:rFonts w:asciiTheme="majorHAnsi" w:hAnsiTheme="majorHAnsi" w:cstheme="majorHAnsi"/>
        </w:rPr>
        <w:t xml:space="preserve"> to track method entry/exit and state mutation during payFine.</w:t>
      </w:r>
    </w:p>
    <w:p w14:paraId="077B69B1" w14:textId="77777777" w:rsidR="00941ED3" w:rsidRPr="00580CB1" w:rsidRDefault="00000000">
      <w:pPr>
        <w:pStyle w:val="Heading1"/>
        <w:rPr>
          <w:rFonts w:asciiTheme="minorHAnsi" w:hAnsiTheme="minorHAnsi" w:cstheme="majorHAnsi"/>
          <w:color w:val="auto"/>
        </w:rPr>
      </w:pPr>
      <w:r w:rsidRPr="00580CB1">
        <w:rPr>
          <w:rFonts w:asciiTheme="minorHAnsi" w:hAnsiTheme="minorHAnsi" w:cstheme="majorHAnsi"/>
          <w:color w:val="auto"/>
        </w:rPr>
        <w:t>3. KEY FEATURES ADDED OR CHANGED</w:t>
      </w:r>
    </w:p>
    <w:tbl>
      <w:tblPr>
        <w:tblW w:w="0" w:type="auto"/>
        <w:tblLook w:val="04A0" w:firstRow="1" w:lastRow="0" w:firstColumn="1" w:lastColumn="0" w:noHBand="0" w:noVBand="1"/>
      </w:tblPr>
      <w:tblGrid>
        <w:gridCol w:w="4320"/>
        <w:gridCol w:w="4320"/>
      </w:tblGrid>
      <w:tr w:rsidR="00941ED3" w:rsidRPr="009076AD" w14:paraId="1CBE9EA7" w14:textId="77777777">
        <w:tc>
          <w:tcPr>
            <w:tcW w:w="4320" w:type="dxa"/>
          </w:tcPr>
          <w:p w14:paraId="249258EF" w14:textId="77777777" w:rsidR="00941ED3" w:rsidRPr="009076AD" w:rsidRDefault="00000000">
            <w:pPr>
              <w:rPr>
                <w:rFonts w:asciiTheme="majorHAnsi" w:hAnsiTheme="majorHAnsi" w:cstheme="majorHAnsi"/>
              </w:rPr>
            </w:pPr>
            <w:r w:rsidRPr="009076AD">
              <w:rPr>
                <w:rFonts w:asciiTheme="majorHAnsi" w:hAnsiTheme="majorHAnsi" w:cstheme="majorHAnsi"/>
              </w:rPr>
              <w:t>Feature</w:t>
            </w:r>
          </w:p>
        </w:tc>
        <w:tc>
          <w:tcPr>
            <w:tcW w:w="4320" w:type="dxa"/>
          </w:tcPr>
          <w:p w14:paraId="1D6A940E" w14:textId="77777777" w:rsidR="00941ED3" w:rsidRPr="009076AD" w:rsidRDefault="00000000">
            <w:pPr>
              <w:rPr>
                <w:rFonts w:asciiTheme="majorHAnsi" w:hAnsiTheme="majorHAnsi" w:cstheme="majorHAnsi"/>
              </w:rPr>
            </w:pPr>
            <w:r w:rsidRPr="009076AD">
              <w:rPr>
                <w:rFonts w:asciiTheme="majorHAnsi" w:hAnsiTheme="majorHAnsi" w:cstheme="majorHAnsi"/>
              </w:rPr>
              <w:t>Description</w:t>
            </w:r>
          </w:p>
        </w:tc>
      </w:tr>
      <w:tr w:rsidR="00941ED3" w:rsidRPr="009076AD" w14:paraId="19917489" w14:textId="77777777">
        <w:tc>
          <w:tcPr>
            <w:tcW w:w="4320" w:type="dxa"/>
          </w:tcPr>
          <w:p w14:paraId="57D91DAC" w14:textId="77777777" w:rsidR="00941ED3" w:rsidRPr="009076AD" w:rsidRDefault="00000000">
            <w:pPr>
              <w:rPr>
                <w:rFonts w:asciiTheme="majorHAnsi" w:hAnsiTheme="majorHAnsi" w:cstheme="majorHAnsi"/>
              </w:rPr>
            </w:pPr>
            <w:r w:rsidRPr="009076AD">
              <w:rPr>
                <w:rFonts w:asciiTheme="majorHAnsi" w:hAnsiTheme="majorHAnsi" w:cstheme="majorHAnsi"/>
              </w:rPr>
              <w:t>Reservation Logic</w:t>
            </w:r>
          </w:p>
        </w:tc>
        <w:tc>
          <w:tcPr>
            <w:tcW w:w="4320" w:type="dxa"/>
          </w:tcPr>
          <w:p w14:paraId="3F542162" w14:textId="77777777" w:rsidR="00941ED3" w:rsidRPr="009076AD" w:rsidRDefault="00000000">
            <w:pPr>
              <w:rPr>
                <w:rFonts w:asciiTheme="majorHAnsi" w:hAnsiTheme="majorHAnsi" w:cstheme="majorHAnsi"/>
              </w:rPr>
            </w:pPr>
            <w:r w:rsidRPr="009076AD">
              <w:rPr>
                <w:rFonts w:asciiTheme="majorHAnsi" w:hAnsiTheme="majorHAnsi" w:cstheme="majorHAnsi"/>
              </w:rPr>
              <w:t>Now supports reserving specific copies and canceling them.</w:t>
            </w:r>
          </w:p>
        </w:tc>
      </w:tr>
      <w:tr w:rsidR="00941ED3" w:rsidRPr="009076AD" w14:paraId="0DF14380" w14:textId="77777777">
        <w:tc>
          <w:tcPr>
            <w:tcW w:w="4320" w:type="dxa"/>
          </w:tcPr>
          <w:p w14:paraId="7C306DA1" w14:textId="77777777" w:rsidR="00941ED3" w:rsidRPr="009076AD" w:rsidRDefault="00000000">
            <w:pPr>
              <w:rPr>
                <w:rFonts w:asciiTheme="majorHAnsi" w:hAnsiTheme="majorHAnsi" w:cstheme="majorHAnsi"/>
              </w:rPr>
            </w:pPr>
            <w:r w:rsidRPr="009076AD">
              <w:rPr>
                <w:rFonts w:asciiTheme="majorHAnsi" w:hAnsiTheme="majorHAnsi" w:cstheme="majorHAnsi"/>
              </w:rPr>
              <w:t>Fine Handling</w:t>
            </w:r>
          </w:p>
        </w:tc>
        <w:tc>
          <w:tcPr>
            <w:tcW w:w="4320" w:type="dxa"/>
          </w:tcPr>
          <w:p w14:paraId="68EAACBA" w14:textId="4BEE2FA1" w:rsidR="00941ED3" w:rsidRPr="009076AD" w:rsidRDefault="00000000">
            <w:pPr>
              <w:rPr>
                <w:rFonts w:asciiTheme="majorHAnsi" w:hAnsiTheme="majorHAnsi" w:cstheme="majorHAnsi"/>
              </w:rPr>
            </w:pPr>
            <w:r w:rsidRPr="009076AD">
              <w:rPr>
                <w:rFonts w:asciiTheme="majorHAnsi" w:hAnsiTheme="majorHAnsi" w:cstheme="majorHAnsi"/>
              </w:rPr>
              <w:t>Members</w:t>
            </w:r>
            <w:r w:rsidR="009076AD" w:rsidRPr="009076AD">
              <w:rPr>
                <w:rFonts w:asciiTheme="majorHAnsi" w:hAnsiTheme="majorHAnsi" w:cstheme="majorHAnsi"/>
              </w:rPr>
              <w:t xml:space="preserve"> (</w:t>
            </w:r>
            <w:proofErr w:type="spellStart"/>
            <w:proofErr w:type="gramStart"/>
            <w:r w:rsidR="009076AD" w:rsidRPr="009076AD">
              <w:rPr>
                <w:rFonts w:asciiTheme="majorHAnsi" w:hAnsiTheme="majorHAnsi" w:cstheme="majorHAnsi"/>
              </w:rPr>
              <w:t>Jay,Dave</w:t>
            </w:r>
            <w:proofErr w:type="spellEnd"/>
            <w:r w:rsidR="009076AD" w:rsidRPr="009076AD">
              <w:rPr>
                <w:rFonts w:asciiTheme="majorHAnsi" w:hAnsiTheme="majorHAnsi" w:cstheme="majorHAnsi"/>
              </w:rPr>
              <w:t xml:space="preserve">) </w:t>
            </w:r>
            <w:r w:rsidRPr="009076AD">
              <w:rPr>
                <w:rFonts w:asciiTheme="majorHAnsi" w:hAnsiTheme="majorHAnsi" w:cstheme="majorHAnsi"/>
              </w:rPr>
              <w:t xml:space="preserve"> can</w:t>
            </w:r>
            <w:proofErr w:type="gramEnd"/>
            <w:r w:rsidRPr="009076AD">
              <w:rPr>
                <w:rFonts w:asciiTheme="majorHAnsi" w:hAnsiTheme="majorHAnsi" w:cstheme="majorHAnsi"/>
              </w:rPr>
              <w:t xml:space="preserve"> pay fines; employees can</w:t>
            </w:r>
            <w:r w:rsidR="009076AD" w:rsidRPr="009076AD">
              <w:rPr>
                <w:rFonts w:asciiTheme="majorHAnsi" w:hAnsiTheme="majorHAnsi" w:cstheme="majorHAnsi"/>
              </w:rPr>
              <w:br/>
            </w:r>
            <w:r w:rsidRPr="009076AD">
              <w:rPr>
                <w:rFonts w:asciiTheme="majorHAnsi" w:hAnsiTheme="majorHAnsi" w:cstheme="majorHAnsi"/>
              </w:rPr>
              <w:t>apply them (limit: 50).</w:t>
            </w:r>
            <w:r w:rsidR="009076AD" w:rsidRPr="009076AD">
              <w:rPr>
                <w:rFonts w:asciiTheme="majorHAnsi" w:hAnsiTheme="majorHAnsi" w:cstheme="majorHAnsi"/>
              </w:rPr>
              <w:t xml:space="preserve"> (Tom being the employee in my example)</w:t>
            </w:r>
          </w:p>
        </w:tc>
      </w:tr>
      <w:tr w:rsidR="00941ED3" w:rsidRPr="009076AD" w14:paraId="6B3334D8" w14:textId="77777777">
        <w:tc>
          <w:tcPr>
            <w:tcW w:w="4320" w:type="dxa"/>
          </w:tcPr>
          <w:p w14:paraId="7BB73680" w14:textId="77777777" w:rsidR="00941ED3" w:rsidRPr="009076AD" w:rsidRDefault="00000000">
            <w:pPr>
              <w:rPr>
                <w:rFonts w:asciiTheme="majorHAnsi" w:hAnsiTheme="majorHAnsi" w:cstheme="majorHAnsi"/>
              </w:rPr>
            </w:pPr>
            <w:r w:rsidRPr="009076AD">
              <w:rPr>
                <w:rFonts w:asciiTheme="majorHAnsi" w:hAnsiTheme="majorHAnsi" w:cstheme="majorHAnsi"/>
              </w:rPr>
              <w:t>Borrowing Limits</w:t>
            </w:r>
          </w:p>
        </w:tc>
        <w:tc>
          <w:tcPr>
            <w:tcW w:w="4320" w:type="dxa"/>
          </w:tcPr>
          <w:p w14:paraId="3EB2C4C3" w14:textId="77777777" w:rsidR="00941ED3" w:rsidRPr="009076AD" w:rsidRDefault="00000000">
            <w:pPr>
              <w:rPr>
                <w:rFonts w:asciiTheme="majorHAnsi" w:hAnsiTheme="majorHAnsi" w:cstheme="majorHAnsi"/>
              </w:rPr>
            </w:pPr>
            <w:r w:rsidRPr="009076AD">
              <w:rPr>
                <w:rFonts w:asciiTheme="majorHAnsi" w:hAnsiTheme="majorHAnsi" w:cstheme="majorHAnsi"/>
              </w:rPr>
              <w:t>Enforced constraints based on borrowed amount and copy availability.</w:t>
            </w:r>
          </w:p>
        </w:tc>
      </w:tr>
      <w:tr w:rsidR="00941ED3" w:rsidRPr="009076AD" w14:paraId="55DCFCBD" w14:textId="77777777">
        <w:tc>
          <w:tcPr>
            <w:tcW w:w="4320" w:type="dxa"/>
          </w:tcPr>
          <w:p w14:paraId="267F31AA" w14:textId="77777777" w:rsidR="00941ED3" w:rsidRPr="009076AD" w:rsidRDefault="00000000">
            <w:pPr>
              <w:rPr>
                <w:rFonts w:asciiTheme="majorHAnsi" w:hAnsiTheme="majorHAnsi" w:cstheme="majorHAnsi"/>
              </w:rPr>
            </w:pPr>
            <w:r w:rsidRPr="009076AD">
              <w:rPr>
                <w:rFonts w:asciiTheme="majorHAnsi" w:hAnsiTheme="majorHAnsi" w:cstheme="majorHAnsi"/>
              </w:rPr>
              <w:t>Class Expansion</w:t>
            </w:r>
          </w:p>
        </w:tc>
        <w:tc>
          <w:tcPr>
            <w:tcW w:w="4320" w:type="dxa"/>
          </w:tcPr>
          <w:p w14:paraId="78A10F83" w14:textId="77777777" w:rsidR="00941ED3" w:rsidRPr="009076AD" w:rsidRDefault="00000000">
            <w:pPr>
              <w:rPr>
                <w:rFonts w:asciiTheme="majorHAnsi" w:hAnsiTheme="majorHAnsi" w:cstheme="majorHAnsi"/>
              </w:rPr>
            </w:pPr>
            <w:r w:rsidRPr="009076AD">
              <w:rPr>
                <w:rFonts w:asciiTheme="majorHAnsi" w:hAnsiTheme="majorHAnsi" w:cstheme="majorHAnsi"/>
              </w:rPr>
              <w:t>Separated Member and Employee from Person with role-specific behaviors.</w:t>
            </w:r>
          </w:p>
        </w:tc>
      </w:tr>
      <w:tr w:rsidR="00941ED3" w:rsidRPr="009076AD" w14:paraId="1CEA7E43" w14:textId="77777777">
        <w:tc>
          <w:tcPr>
            <w:tcW w:w="4320" w:type="dxa"/>
          </w:tcPr>
          <w:p w14:paraId="19D8CB16" w14:textId="77777777" w:rsidR="00941ED3" w:rsidRPr="009076AD" w:rsidRDefault="00000000">
            <w:pPr>
              <w:rPr>
                <w:rFonts w:asciiTheme="majorHAnsi" w:hAnsiTheme="majorHAnsi" w:cstheme="majorHAnsi"/>
              </w:rPr>
            </w:pPr>
            <w:r w:rsidRPr="009076AD">
              <w:rPr>
                <w:rFonts w:asciiTheme="majorHAnsi" w:hAnsiTheme="majorHAnsi" w:cstheme="majorHAnsi"/>
              </w:rPr>
              <w:t>SOIL Scenarios</w:t>
            </w:r>
          </w:p>
        </w:tc>
        <w:tc>
          <w:tcPr>
            <w:tcW w:w="4320" w:type="dxa"/>
          </w:tcPr>
          <w:p w14:paraId="2CF3B81A" w14:textId="77777777" w:rsidR="00941ED3" w:rsidRPr="009076AD" w:rsidRDefault="00000000">
            <w:pPr>
              <w:rPr>
                <w:rFonts w:asciiTheme="majorHAnsi" w:hAnsiTheme="majorHAnsi" w:cstheme="majorHAnsi"/>
              </w:rPr>
            </w:pPr>
            <w:r w:rsidRPr="009076AD">
              <w:rPr>
                <w:rFonts w:asciiTheme="majorHAnsi" w:hAnsiTheme="majorHAnsi" w:cstheme="majorHAnsi"/>
              </w:rPr>
              <w:t xml:space="preserve">Simulates all operations including edge cases </w:t>
            </w:r>
            <w:r w:rsidRPr="009076AD">
              <w:rPr>
                <w:rFonts w:asciiTheme="majorHAnsi" w:hAnsiTheme="majorHAnsi" w:cstheme="majorHAnsi"/>
              </w:rPr>
              <w:lastRenderedPageBreak/>
              <w:t>like overpaying a fine.</w:t>
            </w:r>
          </w:p>
        </w:tc>
      </w:tr>
      <w:tr w:rsidR="00941ED3" w:rsidRPr="009076AD" w14:paraId="7C8D9460" w14:textId="77777777">
        <w:tc>
          <w:tcPr>
            <w:tcW w:w="4320" w:type="dxa"/>
          </w:tcPr>
          <w:p w14:paraId="6AF0B4DC" w14:textId="0C721A80" w:rsidR="00941ED3" w:rsidRPr="009076AD" w:rsidRDefault="00000000">
            <w:pPr>
              <w:rPr>
                <w:rFonts w:asciiTheme="majorHAnsi" w:hAnsiTheme="majorHAnsi" w:cstheme="majorHAnsi"/>
              </w:rPr>
            </w:pPr>
            <w:r w:rsidRPr="009076AD">
              <w:rPr>
                <w:rFonts w:asciiTheme="majorHAnsi" w:hAnsiTheme="majorHAnsi" w:cstheme="majorHAnsi"/>
              </w:rPr>
              <w:lastRenderedPageBreak/>
              <w:t>State Machines</w:t>
            </w:r>
            <w:r w:rsidR="009076AD" w:rsidRPr="009076AD">
              <w:rPr>
                <w:rFonts w:asciiTheme="majorHAnsi" w:hAnsiTheme="majorHAnsi" w:cstheme="majorHAnsi"/>
              </w:rPr>
              <w:br/>
            </w:r>
          </w:p>
          <w:p w14:paraId="405FE408" w14:textId="77777777" w:rsidR="009076AD" w:rsidRPr="009076AD" w:rsidRDefault="009076AD">
            <w:pPr>
              <w:rPr>
                <w:rFonts w:asciiTheme="majorHAnsi" w:hAnsiTheme="majorHAnsi" w:cstheme="majorHAnsi"/>
              </w:rPr>
            </w:pPr>
          </w:p>
          <w:p w14:paraId="4908CBCC" w14:textId="77777777" w:rsidR="009076AD" w:rsidRPr="009076AD" w:rsidRDefault="009076AD" w:rsidP="009076AD">
            <w:pPr>
              <w:rPr>
                <w:rFonts w:asciiTheme="majorHAnsi" w:hAnsiTheme="majorHAnsi" w:cstheme="majorHAnsi"/>
                <w:sz w:val="26"/>
                <w:szCs w:val="26"/>
              </w:rPr>
            </w:pPr>
            <w:r w:rsidRPr="00580CB1">
              <w:rPr>
                <w:rFonts w:cstheme="majorHAnsi"/>
                <w:sz w:val="28"/>
                <w:szCs w:val="28"/>
              </w:rPr>
              <w:t>Use code</w:t>
            </w:r>
            <w:r>
              <w:rPr>
                <w:rFonts w:asciiTheme="majorHAnsi" w:hAnsiTheme="majorHAnsi" w:cstheme="majorHAnsi"/>
                <w:color w:val="4F81BD" w:themeColor="accent1"/>
                <w:sz w:val="26"/>
                <w:szCs w:val="26"/>
              </w:rPr>
              <w:br/>
            </w:r>
            <w:r w:rsidRPr="009076AD">
              <w:rPr>
                <w:rFonts w:asciiTheme="majorHAnsi" w:hAnsiTheme="majorHAnsi" w:cstheme="majorHAnsi"/>
                <w:sz w:val="26"/>
                <w:szCs w:val="26"/>
              </w:rPr>
              <w:t>model Library</w:t>
            </w:r>
          </w:p>
          <w:p w14:paraId="717F38E2" w14:textId="77777777" w:rsidR="009076AD" w:rsidRPr="009076AD" w:rsidRDefault="009076AD" w:rsidP="009076AD">
            <w:pPr>
              <w:rPr>
                <w:rFonts w:asciiTheme="majorHAnsi" w:hAnsiTheme="majorHAnsi" w:cstheme="majorHAnsi"/>
                <w:sz w:val="26"/>
                <w:szCs w:val="26"/>
              </w:rPr>
            </w:pPr>
          </w:p>
          <w:p w14:paraId="38B625E5" w14:textId="77777777" w:rsidR="009076AD" w:rsidRPr="009076AD" w:rsidRDefault="009076AD" w:rsidP="009076AD">
            <w:pPr>
              <w:rPr>
                <w:rFonts w:asciiTheme="majorHAnsi" w:hAnsiTheme="majorHAnsi" w:cstheme="majorHAnsi"/>
                <w:sz w:val="26"/>
                <w:szCs w:val="26"/>
              </w:rPr>
            </w:pPr>
            <w:proofErr w:type="spellStart"/>
            <w:r w:rsidRPr="009076AD">
              <w:rPr>
                <w:rFonts w:asciiTheme="majorHAnsi" w:hAnsiTheme="majorHAnsi" w:cstheme="majorHAnsi"/>
                <w:sz w:val="26"/>
                <w:szCs w:val="26"/>
              </w:rPr>
              <w:t>enum</w:t>
            </w:r>
            <w:proofErr w:type="spellEnd"/>
            <w:r w:rsidRPr="009076AD">
              <w:rPr>
                <w:rFonts w:asciiTheme="majorHAnsi" w:hAnsiTheme="majorHAnsi" w:cstheme="majorHAnsi"/>
                <w:sz w:val="26"/>
                <w:szCs w:val="26"/>
              </w:rPr>
              <w:t xml:space="preserve"> </w:t>
            </w:r>
            <w:proofErr w:type="spellStart"/>
            <w:r w:rsidRPr="009076AD">
              <w:rPr>
                <w:rFonts w:asciiTheme="majorHAnsi" w:hAnsiTheme="majorHAnsi" w:cstheme="majorHAnsi"/>
                <w:sz w:val="26"/>
                <w:szCs w:val="26"/>
              </w:rPr>
              <w:t>BorrowStatus</w:t>
            </w:r>
            <w:proofErr w:type="spellEnd"/>
            <w:r w:rsidRPr="009076AD">
              <w:rPr>
                <w:rFonts w:asciiTheme="majorHAnsi" w:hAnsiTheme="majorHAnsi" w:cstheme="majorHAnsi"/>
                <w:sz w:val="26"/>
                <w:szCs w:val="26"/>
              </w:rPr>
              <w:t xml:space="preserve"> </w:t>
            </w:r>
            <w:proofErr w:type="gramStart"/>
            <w:r w:rsidRPr="009076AD">
              <w:rPr>
                <w:rFonts w:asciiTheme="majorHAnsi" w:hAnsiTheme="majorHAnsi" w:cstheme="majorHAnsi"/>
                <w:sz w:val="26"/>
                <w:szCs w:val="26"/>
              </w:rPr>
              <w:t>{ Borrowed</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NotBorrowed</w:t>
            </w:r>
            <w:proofErr w:type="spellEnd"/>
            <w:r w:rsidRPr="009076AD">
              <w:rPr>
                <w:rFonts w:asciiTheme="majorHAnsi" w:hAnsiTheme="majorHAnsi" w:cstheme="majorHAnsi"/>
                <w:sz w:val="26"/>
                <w:szCs w:val="26"/>
              </w:rPr>
              <w:t xml:space="preserve"> }</w:t>
            </w:r>
            <w:proofErr w:type="gramEnd"/>
          </w:p>
          <w:p w14:paraId="3ED89C55" w14:textId="77777777" w:rsidR="009076AD" w:rsidRPr="009076AD" w:rsidRDefault="009076AD" w:rsidP="009076AD">
            <w:pPr>
              <w:rPr>
                <w:rFonts w:asciiTheme="majorHAnsi" w:hAnsiTheme="majorHAnsi" w:cstheme="majorHAnsi"/>
                <w:sz w:val="26"/>
                <w:szCs w:val="26"/>
              </w:rPr>
            </w:pPr>
            <w:proofErr w:type="spellStart"/>
            <w:r w:rsidRPr="009076AD">
              <w:rPr>
                <w:rFonts w:asciiTheme="majorHAnsi" w:hAnsiTheme="majorHAnsi" w:cstheme="majorHAnsi"/>
                <w:sz w:val="26"/>
                <w:szCs w:val="26"/>
              </w:rPr>
              <w:t>enum</w:t>
            </w:r>
            <w:proofErr w:type="spellEnd"/>
            <w:r w:rsidRPr="009076AD">
              <w:rPr>
                <w:rFonts w:asciiTheme="majorHAnsi" w:hAnsiTheme="majorHAnsi" w:cstheme="majorHAnsi"/>
                <w:sz w:val="26"/>
                <w:szCs w:val="26"/>
              </w:rPr>
              <w:t xml:space="preserve"> </w:t>
            </w:r>
            <w:proofErr w:type="spellStart"/>
            <w:r w:rsidRPr="009076AD">
              <w:rPr>
                <w:rFonts w:asciiTheme="majorHAnsi" w:hAnsiTheme="majorHAnsi" w:cstheme="majorHAnsi"/>
                <w:sz w:val="26"/>
                <w:szCs w:val="26"/>
              </w:rPr>
              <w:t>ReserveStatus</w:t>
            </w:r>
            <w:proofErr w:type="spellEnd"/>
            <w:r w:rsidRPr="009076AD">
              <w:rPr>
                <w:rFonts w:asciiTheme="majorHAnsi" w:hAnsiTheme="majorHAnsi" w:cstheme="majorHAnsi"/>
                <w:sz w:val="26"/>
                <w:szCs w:val="26"/>
              </w:rPr>
              <w:t xml:space="preserve"> </w:t>
            </w:r>
            <w:proofErr w:type="gramStart"/>
            <w:r w:rsidRPr="009076AD">
              <w:rPr>
                <w:rFonts w:asciiTheme="majorHAnsi" w:hAnsiTheme="majorHAnsi" w:cstheme="majorHAnsi"/>
                <w:sz w:val="26"/>
                <w:szCs w:val="26"/>
              </w:rPr>
              <w:t>{ Reserved</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NotReserved</w:t>
            </w:r>
            <w:proofErr w:type="spellEnd"/>
            <w:r w:rsidRPr="009076AD">
              <w:rPr>
                <w:rFonts w:asciiTheme="majorHAnsi" w:hAnsiTheme="majorHAnsi" w:cstheme="majorHAnsi"/>
                <w:sz w:val="26"/>
                <w:szCs w:val="26"/>
              </w:rPr>
              <w:t xml:space="preserve"> }</w:t>
            </w:r>
            <w:proofErr w:type="gramEnd"/>
          </w:p>
          <w:p w14:paraId="16F23010" w14:textId="77777777" w:rsidR="009076AD" w:rsidRPr="009076AD" w:rsidRDefault="009076AD" w:rsidP="009076AD">
            <w:pPr>
              <w:rPr>
                <w:rFonts w:asciiTheme="majorHAnsi" w:hAnsiTheme="majorHAnsi" w:cstheme="majorHAnsi"/>
                <w:sz w:val="26"/>
                <w:szCs w:val="26"/>
              </w:rPr>
            </w:pPr>
          </w:p>
          <w:p w14:paraId="642A9EB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class Book</w:t>
            </w:r>
          </w:p>
          <w:p w14:paraId="5217C89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attributes</w:t>
            </w:r>
          </w:p>
          <w:p w14:paraId="757646B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title :</w:t>
            </w:r>
            <w:proofErr w:type="gramEnd"/>
            <w:r w:rsidRPr="009076AD">
              <w:rPr>
                <w:rFonts w:asciiTheme="majorHAnsi" w:hAnsiTheme="majorHAnsi" w:cstheme="majorHAnsi"/>
                <w:sz w:val="26"/>
                <w:szCs w:val="26"/>
              </w:rPr>
              <w:t xml:space="preserve"> String</w:t>
            </w:r>
          </w:p>
          <w:p w14:paraId="55835409"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author :</w:t>
            </w:r>
            <w:proofErr w:type="gramEnd"/>
            <w:r w:rsidRPr="009076AD">
              <w:rPr>
                <w:rFonts w:asciiTheme="majorHAnsi" w:hAnsiTheme="majorHAnsi" w:cstheme="majorHAnsi"/>
                <w:sz w:val="26"/>
                <w:szCs w:val="26"/>
              </w:rPr>
              <w:t xml:space="preserve"> String</w:t>
            </w:r>
          </w:p>
          <w:p w14:paraId="2A3BC5CC"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amount :</w:t>
            </w:r>
            <w:proofErr w:type="gramEnd"/>
            <w:r w:rsidRPr="009076AD">
              <w:rPr>
                <w:rFonts w:asciiTheme="majorHAnsi" w:hAnsiTheme="majorHAnsi" w:cstheme="majorHAnsi"/>
                <w:sz w:val="26"/>
                <w:szCs w:val="26"/>
              </w:rPr>
              <w:t xml:space="preserve"> Integer </w:t>
            </w:r>
            <w:proofErr w:type="spellStart"/>
            <w:r w:rsidRPr="009076AD">
              <w:rPr>
                <w:rFonts w:asciiTheme="majorHAnsi" w:hAnsiTheme="majorHAnsi" w:cstheme="majorHAnsi"/>
                <w:sz w:val="26"/>
                <w:szCs w:val="26"/>
              </w:rPr>
              <w:t>init</w:t>
            </w:r>
            <w:proofErr w:type="spellEnd"/>
            <w:r w:rsidRPr="009076AD">
              <w:rPr>
                <w:rFonts w:asciiTheme="majorHAnsi" w:hAnsiTheme="majorHAnsi" w:cstheme="majorHAnsi"/>
                <w:sz w:val="26"/>
                <w:szCs w:val="26"/>
              </w:rPr>
              <w:t xml:space="preserve"> = 2</w:t>
            </w:r>
          </w:p>
          <w:p w14:paraId="521FE57F"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available :</w:t>
            </w:r>
            <w:proofErr w:type="gramEnd"/>
            <w:r w:rsidRPr="009076AD">
              <w:rPr>
                <w:rFonts w:asciiTheme="majorHAnsi" w:hAnsiTheme="majorHAnsi" w:cstheme="majorHAnsi"/>
                <w:sz w:val="26"/>
                <w:szCs w:val="26"/>
              </w:rPr>
              <w:t xml:space="preserve"> Integer </w:t>
            </w:r>
            <w:proofErr w:type="spellStart"/>
            <w:r w:rsidRPr="009076AD">
              <w:rPr>
                <w:rFonts w:asciiTheme="majorHAnsi" w:hAnsiTheme="majorHAnsi" w:cstheme="majorHAnsi"/>
                <w:sz w:val="26"/>
                <w:szCs w:val="26"/>
              </w:rPr>
              <w:t>init</w:t>
            </w:r>
            <w:proofErr w:type="spellEnd"/>
            <w:r w:rsidRPr="009076AD">
              <w:rPr>
                <w:rFonts w:asciiTheme="majorHAnsi" w:hAnsiTheme="majorHAnsi" w:cstheme="majorHAnsi"/>
                <w:sz w:val="26"/>
                <w:szCs w:val="26"/>
              </w:rPr>
              <w:t xml:space="preserve"> = 2</w:t>
            </w:r>
          </w:p>
          <w:p w14:paraId="2CB4106E" w14:textId="77777777" w:rsidR="009076AD" w:rsidRPr="009076AD" w:rsidRDefault="009076AD" w:rsidP="009076AD">
            <w:pPr>
              <w:rPr>
                <w:rFonts w:asciiTheme="majorHAnsi" w:hAnsiTheme="majorHAnsi" w:cstheme="majorHAnsi"/>
                <w:sz w:val="26"/>
                <w:szCs w:val="26"/>
              </w:rPr>
            </w:pPr>
          </w:p>
          <w:p w14:paraId="12E716E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operations</w:t>
            </w:r>
          </w:p>
          <w:p w14:paraId="4665F4E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createCopy</w:t>
            </w:r>
            <w:proofErr w:type="spellEnd"/>
            <w:r w:rsidRPr="009076AD">
              <w:rPr>
                <w:rFonts w:asciiTheme="majorHAnsi" w:hAnsiTheme="majorHAnsi" w:cstheme="majorHAnsi"/>
                <w:sz w:val="26"/>
                <w:szCs w:val="26"/>
              </w:rPr>
              <w:t>(</w:t>
            </w:r>
            <w:proofErr w:type="gramEnd"/>
            <w:r w:rsidRPr="009076AD">
              <w:rPr>
                <w:rFonts w:asciiTheme="majorHAnsi" w:hAnsiTheme="majorHAnsi" w:cstheme="majorHAnsi"/>
                <w:sz w:val="26"/>
                <w:szCs w:val="26"/>
              </w:rPr>
              <w:t>)</w:t>
            </w:r>
          </w:p>
          <w:p w14:paraId="5070439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7DDDC840"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 xml:space="preserve">declare </w:t>
            </w:r>
            <w:proofErr w:type="gramStart"/>
            <w:r w:rsidRPr="009076AD">
              <w:rPr>
                <w:rFonts w:asciiTheme="majorHAnsi" w:hAnsiTheme="majorHAnsi" w:cstheme="majorHAnsi"/>
                <w:sz w:val="26"/>
                <w:szCs w:val="26"/>
              </w:rPr>
              <w:t>c :</w:t>
            </w:r>
            <w:proofErr w:type="gramEnd"/>
            <w:r w:rsidRPr="009076AD">
              <w:rPr>
                <w:rFonts w:asciiTheme="majorHAnsi" w:hAnsiTheme="majorHAnsi" w:cstheme="majorHAnsi"/>
                <w:sz w:val="26"/>
                <w:szCs w:val="26"/>
              </w:rPr>
              <w:t xml:space="preserve"> </w:t>
            </w:r>
            <w:proofErr w:type="gramStart"/>
            <w:r w:rsidRPr="009076AD">
              <w:rPr>
                <w:rFonts w:asciiTheme="majorHAnsi" w:hAnsiTheme="majorHAnsi" w:cstheme="majorHAnsi"/>
                <w:sz w:val="26"/>
                <w:szCs w:val="26"/>
              </w:rPr>
              <w:t>Copy;</w:t>
            </w:r>
            <w:proofErr w:type="gramEnd"/>
          </w:p>
          <w:p w14:paraId="40583BA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 xml:space="preserve">for </w:t>
            </w:r>
            <w:proofErr w:type="spellStart"/>
            <w:r w:rsidRPr="009076AD">
              <w:rPr>
                <w:rFonts w:asciiTheme="majorHAnsi" w:hAnsiTheme="majorHAnsi" w:cstheme="majorHAnsi"/>
                <w:sz w:val="26"/>
                <w:szCs w:val="26"/>
              </w:rPr>
              <w:t>i</w:t>
            </w:r>
            <w:proofErr w:type="spellEnd"/>
            <w:r w:rsidRPr="009076AD">
              <w:rPr>
                <w:rFonts w:asciiTheme="majorHAnsi" w:hAnsiTheme="majorHAnsi" w:cstheme="majorHAnsi"/>
                <w:sz w:val="26"/>
                <w:szCs w:val="26"/>
              </w:rPr>
              <w:t xml:space="preserve"> in </w:t>
            </w:r>
            <w:proofErr w:type="gramStart"/>
            <w:r w:rsidRPr="009076AD">
              <w:rPr>
                <w:rFonts w:asciiTheme="majorHAnsi" w:hAnsiTheme="majorHAnsi" w:cstheme="majorHAnsi"/>
                <w:sz w:val="26"/>
                <w:szCs w:val="26"/>
              </w:rPr>
              <w:t>Sequence{1..self.amount</w:t>
            </w:r>
            <w:proofErr w:type="gramEnd"/>
            <w:r w:rsidRPr="009076AD">
              <w:rPr>
                <w:rFonts w:asciiTheme="majorHAnsi" w:hAnsiTheme="majorHAnsi" w:cstheme="majorHAnsi"/>
                <w:sz w:val="26"/>
                <w:szCs w:val="26"/>
              </w:rPr>
              <w:t>} do</w:t>
            </w:r>
          </w:p>
          <w:p w14:paraId="13F47D69"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lastRenderedPageBreak/>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self.available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self.amount</w:t>
            </w:r>
            <w:proofErr w:type="spellEnd"/>
            <w:proofErr w:type="gramEnd"/>
            <w:r w:rsidRPr="009076AD">
              <w:rPr>
                <w:rFonts w:asciiTheme="majorHAnsi" w:hAnsiTheme="majorHAnsi" w:cstheme="majorHAnsi"/>
                <w:sz w:val="26"/>
                <w:szCs w:val="26"/>
              </w:rPr>
              <w:t>;</w:t>
            </w:r>
          </w:p>
          <w:p w14:paraId="257BEA88"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c :</w:t>
            </w:r>
            <w:proofErr w:type="gramEnd"/>
            <w:r w:rsidRPr="009076AD">
              <w:rPr>
                <w:rFonts w:asciiTheme="majorHAnsi" w:hAnsiTheme="majorHAnsi" w:cstheme="majorHAnsi"/>
                <w:sz w:val="26"/>
                <w:szCs w:val="26"/>
              </w:rPr>
              <w:t xml:space="preserve">= new </w:t>
            </w:r>
            <w:proofErr w:type="gramStart"/>
            <w:r w:rsidRPr="009076AD">
              <w:rPr>
                <w:rFonts w:asciiTheme="majorHAnsi" w:hAnsiTheme="majorHAnsi" w:cstheme="majorHAnsi"/>
                <w:sz w:val="26"/>
                <w:szCs w:val="26"/>
              </w:rPr>
              <w:t>Copy;</w:t>
            </w:r>
            <w:proofErr w:type="gramEnd"/>
          </w:p>
          <w:p w14:paraId="1DE11E8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r w:rsidRPr="009076AD">
              <w:rPr>
                <w:rFonts w:asciiTheme="majorHAnsi" w:hAnsiTheme="majorHAnsi" w:cstheme="majorHAnsi"/>
                <w:sz w:val="26"/>
                <w:szCs w:val="26"/>
              </w:rPr>
              <w:t>c.</w:t>
            </w:r>
            <w:proofErr w:type="gramStart"/>
            <w:r w:rsidRPr="009076AD">
              <w:rPr>
                <w:rFonts w:asciiTheme="majorHAnsi" w:hAnsiTheme="majorHAnsi" w:cstheme="majorHAnsi"/>
                <w:sz w:val="26"/>
                <w:szCs w:val="26"/>
              </w:rPr>
              <w:t>borrowed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w:t>
            </w:r>
            <w:proofErr w:type="gramStart"/>
            <w:r w:rsidRPr="009076AD">
              <w:rPr>
                <w:rFonts w:asciiTheme="majorHAnsi" w:hAnsiTheme="majorHAnsi" w:cstheme="majorHAnsi"/>
                <w:sz w:val="26"/>
                <w:szCs w:val="26"/>
              </w:rPr>
              <w:t>NotBorrowed;</w:t>
            </w:r>
            <w:proofErr w:type="gramEnd"/>
          </w:p>
          <w:p w14:paraId="605CE09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r w:rsidRPr="009076AD">
              <w:rPr>
                <w:rFonts w:asciiTheme="majorHAnsi" w:hAnsiTheme="majorHAnsi" w:cstheme="majorHAnsi"/>
                <w:sz w:val="26"/>
                <w:szCs w:val="26"/>
              </w:rPr>
              <w:t>c.</w:t>
            </w:r>
            <w:proofErr w:type="gramStart"/>
            <w:r w:rsidRPr="009076AD">
              <w:rPr>
                <w:rFonts w:asciiTheme="majorHAnsi" w:hAnsiTheme="majorHAnsi" w:cstheme="majorHAnsi"/>
                <w:sz w:val="26"/>
                <w:szCs w:val="26"/>
              </w:rPr>
              <w:t>book</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gramStart"/>
            <w:r w:rsidRPr="009076AD">
              <w:rPr>
                <w:rFonts w:asciiTheme="majorHAnsi" w:hAnsiTheme="majorHAnsi" w:cstheme="majorHAnsi"/>
                <w:sz w:val="26"/>
                <w:szCs w:val="26"/>
              </w:rPr>
              <w:t>self;</w:t>
            </w:r>
            <w:proofErr w:type="gramEnd"/>
          </w:p>
          <w:p w14:paraId="66208F2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r w:rsidRPr="009076AD">
              <w:rPr>
                <w:rFonts w:asciiTheme="majorHAnsi" w:hAnsiTheme="majorHAnsi" w:cstheme="majorHAnsi"/>
                <w:sz w:val="26"/>
                <w:szCs w:val="26"/>
              </w:rPr>
              <w:t>c.</w:t>
            </w:r>
            <w:proofErr w:type="gramStart"/>
            <w:r w:rsidRPr="009076AD">
              <w:rPr>
                <w:rFonts w:asciiTheme="majorHAnsi" w:hAnsiTheme="majorHAnsi" w:cstheme="majorHAnsi"/>
                <w:sz w:val="26"/>
                <w:szCs w:val="26"/>
              </w:rPr>
              <w:t>reserved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w:t>
            </w:r>
            <w:proofErr w:type="gramStart"/>
            <w:r w:rsidRPr="009076AD">
              <w:rPr>
                <w:rFonts w:asciiTheme="majorHAnsi" w:hAnsiTheme="majorHAnsi" w:cstheme="majorHAnsi"/>
                <w:sz w:val="26"/>
                <w:szCs w:val="26"/>
              </w:rPr>
              <w:t>NotReserved;</w:t>
            </w:r>
            <w:proofErr w:type="gramEnd"/>
          </w:p>
          <w:p w14:paraId="0A2132B3"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insert(</w:t>
            </w:r>
            <w:proofErr w:type="gramEnd"/>
            <w:r w:rsidRPr="009076AD">
              <w:rPr>
                <w:rFonts w:asciiTheme="majorHAnsi" w:hAnsiTheme="majorHAnsi" w:cstheme="majorHAnsi"/>
                <w:sz w:val="26"/>
                <w:szCs w:val="26"/>
              </w:rPr>
              <w:t xml:space="preserve">self, c) into </w:t>
            </w:r>
            <w:proofErr w:type="spellStart"/>
            <w:proofErr w:type="gramStart"/>
            <w:r w:rsidRPr="009076AD">
              <w:rPr>
                <w:rFonts w:asciiTheme="majorHAnsi" w:hAnsiTheme="majorHAnsi" w:cstheme="majorHAnsi"/>
                <w:sz w:val="26"/>
                <w:szCs w:val="26"/>
              </w:rPr>
              <w:t>OfType</w:t>
            </w:r>
            <w:proofErr w:type="spellEnd"/>
            <w:r w:rsidRPr="009076AD">
              <w:rPr>
                <w:rFonts w:asciiTheme="majorHAnsi" w:hAnsiTheme="majorHAnsi" w:cstheme="majorHAnsi"/>
                <w:sz w:val="26"/>
                <w:szCs w:val="26"/>
              </w:rPr>
              <w:t>;</w:t>
            </w:r>
            <w:proofErr w:type="gramEnd"/>
          </w:p>
          <w:p w14:paraId="36A2BAD8"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end</w:t>
            </w:r>
          </w:p>
          <w:p w14:paraId="1BE6C4B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7F147411" w14:textId="77777777" w:rsidR="009076AD" w:rsidRPr="009076AD" w:rsidRDefault="009076AD" w:rsidP="009076AD">
            <w:pPr>
              <w:rPr>
                <w:rFonts w:asciiTheme="majorHAnsi" w:hAnsiTheme="majorHAnsi" w:cstheme="majorHAnsi"/>
                <w:sz w:val="26"/>
                <w:szCs w:val="26"/>
              </w:rPr>
            </w:pPr>
          </w:p>
          <w:p w14:paraId="4EB5B21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borrow(</w:t>
            </w:r>
            <w:proofErr w:type="gramEnd"/>
            <w:r w:rsidRPr="009076AD">
              <w:rPr>
                <w:rFonts w:asciiTheme="majorHAnsi" w:hAnsiTheme="majorHAnsi" w:cstheme="majorHAnsi"/>
                <w:sz w:val="26"/>
                <w:szCs w:val="26"/>
              </w:rPr>
              <w:t>)</w:t>
            </w:r>
          </w:p>
          <w:p w14:paraId="2B7E6816"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2B6BE943"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self.available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self.available</w:t>
            </w:r>
            <w:proofErr w:type="spellEnd"/>
            <w:proofErr w:type="gramEnd"/>
            <w:r w:rsidRPr="009076AD">
              <w:rPr>
                <w:rFonts w:asciiTheme="majorHAnsi" w:hAnsiTheme="majorHAnsi" w:cstheme="majorHAnsi"/>
                <w:sz w:val="26"/>
                <w:szCs w:val="26"/>
              </w:rPr>
              <w:t xml:space="preserve"> - </w:t>
            </w:r>
            <w:proofErr w:type="gramStart"/>
            <w:r w:rsidRPr="009076AD">
              <w:rPr>
                <w:rFonts w:asciiTheme="majorHAnsi" w:hAnsiTheme="majorHAnsi" w:cstheme="majorHAnsi"/>
                <w:sz w:val="26"/>
                <w:szCs w:val="26"/>
              </w:rPr>
              <w:t>1;</w:t>
            </w:r>
            <w:proofErr w:type="gramEnd"/>
          </w:p>
          <w:p w14:paraId="65E07DF0"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704C4EC7" w14:textId="77777777" w:rsidR="009076AD" w:rsidRPr="009076AD" w:rsidRDefault="009076AD" w:rsidP="009076AD">
            <w:pPr>
              <w:rPr>
                <w:rFonts w:asciiTheme="majorHAnsi" w:hAnsiTheme="majorHAnsi" w:cstheme="majorHAnsi"/>
                <w:sz w:val="26"/>
                <w:szCs w:val="26"/>
              </w:rPr>
            </w:pPr>
          </w:p>
          <w:p w14:paraId="3A772C6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return(</w:t>
            </w:r>
            <w:proofErr w:type="gramEnd"/>
            <w:r w:rsidRPr="009076AD">
              <w:rPr>
                <w:rFonts w:asciiTheme="majorHAnsi" w:hAnsiTheme="majorHAnsi" w:cstheme="majorHAnsi"/>
                <w:sz w:val="26"/>
                <w:szCs w:val="26"/>
              </w:rPr>
              <w:t>)</w:t>
            </w:r>
          </w:p>
          <w:p w14:paraId="08EEDB2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4E5A7DC6"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self.available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self.available</w:t>
            </w:r>
            <w:proofErr w:type="spellEnd"/>
            <w:proofErr w:type="gramEnd"/>
            <w:r w:rsidRPr="009076AD">
              <w:rPr>
                <w:rFonts w:asciiTheme="majorHAnsi" w:hAnsiTheme="majorHAnsi" w:cstheme="majorHAnsi"/>
                <w:sz w:val="26"/>
                <w:szCs w:val="26"/>
              </w:rPr>
              <w:t xml:space="preserve"> + </w:t>
            </w:r>
            <w:proofErr w:type="gramStart"/>
            <w:r w:rsidRPr="009076AD">
              <w:rPr>
                <w:rFonts w:asciiTheme="majorHAnsi" w:hAnsiTheme="majorHAnsi" w:cstheme="majorHAnsi"/>
                <w:sz w:val="26"/>
                <w:szCs w:val="26"/>
              </w:rPr>
              <w:t>1;</w:t>
            </w:r>
            <w:proofErr w:type="gramEnd"/>
          </w:p>
          <w:p w14:paraId="0097F28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603F86C5" w14:textId="77777777" w:rsidR="009076AD" w:rsidRPr="009076AD" w:rsidRDefault="009076AD" w:rsidP="009076AD">
            <w:pPr>
              <w:rPr>
                <w:rFonts w:asciiTheme="majorHAnsi" w:hAnsiTheme="majorHAnsi" w:cstheme="majorHAnsi"/>
                <w:sz w:val="26"/>
                <w:szCs w:val="26"/>
              </w:rPr>
            </w:pPr>
          </w:p>
          <w:p w14:paraId="0022251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lastRenderedPageBreak/>
              <w:tab/>
            </w:r>
            <w:proofErr w:type="spellStart"/>
            <w:r w:rsidRPr="009076AD">
              <w:rPr>
                <w:rFonts w:asciiTheme="majorHAnsi" w:hAnsiTheme="majorHAnsi" w:cstheme="majorHAnsi"/>
                <w:sz w:val="26"/>
                <w:szCs w:val="26"/>
              </w:rPr>
              <w:t>statemachines</w:t>
            </w:r>
            <w:proofErr w:type="spellEnd"/>
          </w:p>
          <w:p w14:paraId="38F5830D"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r w:rsidRPr="009076AD">
              <w:rPr>
                <w:rFonts w:asciiTheme="majorHAnsi" w:hAnsiTheme="majorHAnsi" w:cstheme="majorHAnsi"/>
                <w:sz w:val="26"/>
                <w:szCs w:val="26"/>
              </w:rPr>
              <w:t>psm</w:t>
            </w:r>
            <w:proofErr w:type="spellEnd"/>
            <w:r w:rsidRPr="009076AD">
              <w:rPr>
                <w:rFonts w:asciiTheme="majorHAnsi" w:hAnsiTheme="majorHAnsi" w:cstheme="majorHAnsi"/>
                <w:sz w:val="26"/>
                <w:szCs w:val="26"/>
              </w:rPr>
              <w:t xml:space="preserve"> States</w:t>
            </w:r>
          </w:p>
          <w:p w14:paraId="3DB15D3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states</w:t>
            </w:r>
          </w:p>
          <w:p w14:paraId="5851165D"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newTitle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initial</w:t>
            </w:r>
          </w:p>
          <w:p w14:paraId="39D3C766"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t>available [available &gt; 0]</w:t>
            </w:r>
          </w:p>
          <w:p w14:paraId="0C957730"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t>unavailable [available = 0]</w:t>
            </w:r>
          </w:p>
          <w:p w14:paraId="5D0A2BD3"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transitions</w:t>
            </w:r>
          </w:p>
          <w:p w14:paraId="6A40311D"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r w:rsidRPr="009076AD">
              <w:rPr>
                <w:rFonts w:asciiTheme="majorHAnsi" w:hAnsiTheme="majorHAnsi" w:cstheme="majorHAnsi"/>
                <w:sz w:val="26"/>
                <w:szCs w:val="26"/>
              </w:rPr>
              <w:t>newTitle</w:t>
            </w:r>
            <w:proofErr w:type="spellEnd"/>
            <w:r w:rsidRPr="009076AD">
              <w:rPr>
                <w:rFonts w:asciiTheme="majorHAnsi" w:hAnsiTheme="majorHAnsi" w:cstheme="majorHAnsi"/>
                <w:sz w:val="26"/>
                <w:szCs w:val="26"/>
              </w:rPr>
              <w:t xml:space="preserve"> -&gt; available </w:t>
            </w:r>
            <w:proofErr w:type="gramStart"/>
            <w:r w:rsidRPr="009076AD">
              <w:rPr>
                <w:rFonts w:asciiTheme="majorHAnsi" w:hAnsiTheme="majorHAnsi" w:cstheme="majorHAnsi"/>
                <w:sz w:val="26"/>
                <w:szCs w:val="26"/>
              </w:rPr>
              <w:t>{ create</w:t>
            </w:r>
            <w:proofErr w:type="gramEnd"/>
            <w:r w:rsidRPr="009076AD">
              <w:rPr>
                <w:rFonts w:asciiTheme="majorHAnsi" w:hAnsiTheme="majorHAnsi" w:cstheme="majorHAnsi"/>
                <w:sz w:val="26"/>
                <w:szCs w:val="26"/>
              </w:rPr>
              <w:t xml:space="preserve"> }</w:t>
            </w:r>
          </w:p>
          <w:p w14:paraId="3BA9223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t xml:space="preserve">available -&gt; unavailable </w:t>
            </w:r>
            <w:proofErr w:type="gramStart"/>
            <w:r w:rsidRPr="009076AD">
              <w:rPr>
                <w:rFonts w:asciiTheme="majorHAnsi" w:hAnsiTheme="majorHAnsi" w:cstheme="majorHAnsi"/>
                <w:sz w:val="26"/>
                <w:szCs w:val="26"/>
              </w:rPr>
              <w:t>{ [</w:t>
            </w:r>
            <w:proofErr w:type="gramEnd"/>
            <w:r w:rsidRPr="009076AD">
              <w:rPr>
                <w:rFonts w:asciiTheme="majorHAnsi" w:hAnsiTheme="majorHAnsi" w:cstheme="majorHAnsi"/>
                <w:sz w:val="26"/>
                <w:szCs w:val="26"/>
              </w:rPr>
              <w:t xml:space="preserve">available = 1] </w:t>
            </w:r>
            <w:proofErr w:type="gramStart"/>
            <w:r w:rsidRPr="009076AD">
              <w:rPr>
                <w:rFonts w:asciiTheme="majorHAnsi" w:hAnsiTheme="majorHAnsi" w:cstheme="majorHAnsi"/>
                <w:sz w:val="26"/>
                <w:szCs w:val="26"/>
              </w:rPr>
              <w:t>borrow() }</w:t>
            </w:r>
            <w:proofErr w:type="gramEnd"/>
          </w:p>
          <w:p w14:paraId="62927B69"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t xml:space="preserve">available -&gt; available </w:t>
            </w:r>
            <w:proofErr w:type="gramStart"/>
            <w:r w:rsidRPr="009076AD">
              <w:rPr>
                <w:rFonts w:asciiTheme="majorHAnsi" w:hAnsiTheme="majorHAnsi" w:cstheme="majorHAnsi"/>
                <w:sz w:val="26"/>
                <w:szCs w:val="26"/>
              </w:rPr>
              <w:t>{ [</w:t>
            </w:r>
            <w:proofErr w:type="gramEnd"/>
            <w:r w:rsidRPr="009076AD">
              <w:rPr>
                <w:rFonts w:asciiTheme="majorHAnsi" w:hAnsiTheme="majorHAnsi" w:cstheme="majorHAnsi"/>
                <w:sz w:val="26"/>
                <w:szCs w:val="26"/>
              </w:rPr>
              <w:t xml:space="preserve">available &gt; 1] </w:t>
            </w:r>
            <w:proofErr w:type="gramStart"/>
            <w:r w:rsidRPr="009076AD">
              <w:rPr>
                <w:rFonts w:asciiTheme="majorHAnsi" w:hAnsiTheme="majorHAnsi" w:cstheme="majorHAnsi"/>
                <w:sz w:val="26"/>
                <w:szCs w:val="26"/>
              </w:rPr>
              <w:t>borrow() }</w:t>
            </w:r>
            <w:proofErr w:type="gramEnd"/>
          </w:p>
          <w:p w14:paraId="28954669"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t xml:space="preserve">available -&gt; available </w:t>
            </w:r>
            <w:proofErr w:type="gramStart"/>
            <w:r w:rsidRPr="009076AD">
              <w:rPr>
                <w:rFonts w:asciiTheme="majorHAnsi" w:hAnsiTheme="majorHAnsi" w:cstheme="majorHAnsi"/>
                <w:sz w:val="26"/>
                <w:szCs w:val="26"/>
              </w:rPr>
              <w:t>{ return</w:t>
            </w:r>
            <w:proofErr w:type="gramEnd"/>
            <w:r w:rsidRPr="009076AD">
              <w:rPr>
                <w:rFonts w:asciiTheme="majorHAnsi" w:hAnsiTheme="majorHAnsi" w:cstheme="majorHAnsi"/>
                <w:sz w:val="26"/>
                <w:szCs w:val="26"/>
              </w:rPr>
              <w:t>(</w:t>
            </w:r>
            <w:proofErr w:type="gramStart"/>
            <w:r w:rsidRPr="009076AD">
              <w:rPr>
                <w:rFonts w:asciiTheme="majorHAnsi" w:hAnsiTheme="majorHAnsi" w:cstheme="majorHAnsi"/>
                <w:sz w:val="26"/>
                <w:szCs w:val="26"/>
              </w:rPr>
              <w:t>) }</w:t>
            </w:r>
            <w:proofErr w:type="gramEnd"/>
          </w:p>
          <w:p w14:paraId="01BAE6C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t xml:space="preserve">unavailable -&gt; available </w:t>
            </w:r>
            <w:proofErr w:type="gramStart"/>
            <w:r w:rsidRPr="009076AD">
              <w:rPr>
                <w:rFonts w:asciiTheme="majorHAnsi" w:hAnsiTheme="majorHAnsi" w:cstheme="majorHAnsi"/>
                <w:sz w:val="26"/>
                <w:szCs w:val="26"/>
              </w:rPr>
              <w:t>{ return</w:t>
            </w:r>
            <w:proofErr w:type="gramEnd"/>
            <w:r w:rsidRPr="009076AD">
              <w:rPr>
                <w:rFonts w:asciiTheme="majorHAnsi" w:hAnsiTheme="majorHAnsi" w:cstheme="majorHAnsi"/>
                <w:sz w:val="26"/>
                <w:szCs w:val="26"/>
              </w:rPr>
              <w:t>(</w:t>
            </w:r>
            <w:proofErr w:type="gramStart"/>
            <w:r w:rsidRPr="009076AD">
              <w:rPr>
                <w:rFonts w:asciiTheme="majorHAnsi" w:hAnsiTheme="majorHAnsi" w:cstheme="majorHAnsi"/>
                <w:sz w:val="26"/>
                <w:szCs w:val="26"/>
              </w:rPr>
              <w:t>) }</w:t>
            </w:r>
            <w:proofErr w:type="gramEnd"/>
          </w:p>
          <w:p w14:paraId="7A339EA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295A686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end</w:t>
            </w:r>
          </w:p>
          <w:p w14:paraId="0C631773" w14:textId="77777777" w:rsidR="009076AD" w:rsidRPr="009076AD" w:rsidRDefault="009076AD" w:rsidP="009076AD">
            <w:pPr>
              <w:rPr>
                <w:rFonts w:asciiTheme="majorHAnsi" w:hAnsiTheme="majorHAnsi" w:cstheme="majorHAnsi"/>
                <w:sz w:val="26"/>
                <w:szCs w:val="26"/>
              </w:rPr>
            </w:pPr>
          </w:p>
          <w:p w14:paraId="508751D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class Copy</w:t>
            </w:r>
          </w:p>
          <w:p w14:paraId="725AC438"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attributes</w:t>
            </w:r>
          </w:p>
          <w:p w14:paraId="1F269DDE"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book :</w:t>
            </w:r>
            <w:proofErr w:type="gramEnd"/>
            <w:r w:rsidRPr="009076AD">
              <w:rPr>
                <w:rFonts w:asciiTheme="majorHAnsi" w:hAnsiTheme="majorHAnsi" w:cstheme="majorHAnsi"/>
                <w:sz w:val="26"/>
                <w:szCs w:val="26"/>
              </w:rPr>
              <w:t xml:space="preserve"> Book</w:t>
            </w:r>
          </w:p>
          <w:p w14:paraId="27831B80"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lastRenderedPageBreak/>
              <w:tab/>
            </w:r>
            <w:proofErr w:type="gramStart"/>
            <w:r w:rsidRPr="009076AD">
              <w:rPr>
                <w:rFonts w:asciiTheme="majorHAnsi" w:hAnsiTheme="majorHAnsi" w:cstheme="majorHAnsi"/>
                <w:sz w:val="26"/>
                <w:szCs w:val="26"/>
              </w:rPr>
              <w:t>borrowed :</w:t>
            </w:r>
            <w:proofErr w:type="gramEnd"/>
            <w:r w:rsidRPr="009076AD">
              <w:rPr>
                <w:rFonts w:asciiTheme="majorHAnsi" w:hAnsiTheme="majorHAnsi" w:cstheme="majorHAnsi"/>
                <w:sz w:val="26"/>
                <w:szCs w:val="26"/>
              </w:rPr>
              <w:t xml:space="preserve"> </w:t>
            </w:r>
            <w:proofErr w:type="spellStart"/>
            <w:r w:rsidRPr="009076AD">
              <w:rPr>
                <w:rFonts w:asciiTheme="majorHAnsi" w:hAnsiTheme="majorHAnsi" w:cstheme="majorHAnsi"/>
                <w:sz w:val="26"/>
                <w:szCs w:val="26"/>
              </w:rPr>
              <w:t>BorrowStatus</w:t>
            </w:r>
            <w:proofErr w:type="spellEnd"/>
            <w:r w:rsidRPr="009076AD">
              <w:rPr>
                <w:rFonts w:asciiTheme="majorHAnsi" w:hAnsiTheme="majorHAnsi" w:cstheme="majorHAnsi"/>
                <w:sz w:val="26"/>
                <w:szCs w:val="26"/>
              </w:rPr>
              <w:t xml:space="preserve"> </w:t>
            </w:r>
            <w:proofErr w:type="spellStart"/>
            <w:r w:rsidRPr="009076AD">
              <w:rPr>
                <w:rFonts w:asciiTheme="majorHAnsi" w:hAnsiTheme="majorHAnsi" w:cstheme="majorHAnsi"/>
                <w:sz w:val="26"/>
                <w:szCs w:val="26"/>
              </w:rPr>
              <w:t>init</w:t>
            </w:r>
            <w:proofErr w:type="spellEnd"/>
            <w:r w:rsidRPr="009076AD">
              <w:rPr>
                <w:rFonts w:asciiTheme="majorHAnsi" w:hAnsiTheme="majorHAnsi" w:cstheme="majorHAnsi"/>
                <w:sz w:val="26"/>
                <w:szCs w:val="26"/>
              </w:rPr>
              <w:t xml:space="preserve"> = #NotBorrowed</w:t>
            </w:r>
          </w:p>
          <w:p w14:paraId="6BC2CCC6"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reserved :</w:t>
            </w:r>
            <w:proofErr w:type="gramEnd"/>
            <w:r w:rsidRPr="009076AD">
              <w:rPr>
                <w:rFonts w:asciiTheme="majorHAnsi" w:hAnsiTheme="majorHAnsi" w:cstheme="majorHAnsi"/>
                <w:sz w:val="26"/>
                <w:szCs w:val="26"/>
              </w:rPr>
              <w:t xml:space="preserve"> </w:t>
            </w:r>
            <w:proofErr w:type="spellStart"/>
            <w:r w:rsidRPr="009076AD">
              <w:rPr>
                <w:rFonts w:asciiTheme="majorHAnsi" w:hAnsiTheme="majorHAnsi" w:cstheme="majorHAnsi"/>
                <w:sz w:val="26"/>
                <w:szCs w:val="26"/>
              </w:rPr>
              <w:t>ReserveStatus</w:t>
            </w:r>
            <w:proofErr w:type="spellEnd"/>
            <w:r w:rsidRPr="009076AD">
              <w:rPr>
                <w:rFonts w:asciiTheme="majorHAnsi" w:hAnsiTheme="majorHAnsi" w:cstheme="majorHAnsi"/>
                <w:sz w:val="26"/>
                <w:szCs w:val="26"/>
              </w:rPr>
              <w:t xml:space="preserve"> </w:t>
            </w:r>
            <w:proofErr w:type="spellStart"/>
            <w:r w:rsidRPr="009076AD">
              <w:rPr>
                <w:rFonts w:asciiTheme="majorHAnsi" w:hAnsiTheme="majorHAnsi" w:cstheme="majorHAnsi"/>
                <w:sz w:val="26"/>
                <w:szCs w:val="26"/>
              </w:rPr>
              <w:t>init</w:t>
            </w:r>
            <w:proofErr w:type="spellEnd"/>
            <w:r w:rsidRPr="009076AD">
              <w:rPr>
                <w:rFonts w:asciiTheme="majorHAnsi" w:hAnsiTheme="majorHAnsi" w:cstheme="majorHAnsi"/>
                <w:sz w:val="26"/>
                <w:szCs w:val="26"/>
              </w:rPr>
              <w:t xml:space="preserve"> = #NotReserved</w:t>
            </w:r>
          </w:p>
          <w:p w14:paraId="2B36A88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onLoan</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Boolean</w:t>
            </w:r>
          </w:p>
          <w:p w14:paraId="6AEB88AC" w14:textId="77777777" w:rsidR="009076AD" w:rsidRPr="009076AD" w:rsidRDefault="009076AD" w:rsidP="009076AD">
            <w:pPr>
              <w:rPr>
                <w:rFonts w:asciiTheme="majorHAnsi" w:hAnsiTheme="majorHAnsi" w:cstheme="majorHAnsi"/>
                <w:sz w:val="26"/>
                <w:szCs w:val="26"/>
              </w:rPr>
            </w:pPr>
          </w:p>
          <w:p w14:paraId="68E71B9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operations</w:t>
            </w:r>
          </w:p>
          <w:p w14:paraId="0519E89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borrow(p :</w:t>
            </w:r>
            <w:proofErr w:type="gramEnd"/>
            <w:r w:rsidRPr="009076AD">
              <w:rPr>
                <w:rFonts w:asciiTheme="majorHAnsi" w:hAnsiTheme="majorHAnsi" w:cstheme="majorHAnsi"/>
                <w:sz w:val="26"/>
                <w:szCs w:val="26"/>
              </w:rPr>
              <w:t xml:space="preserve"> Person)</w:t>
            </w:r>
          </w:p>
          <w:p w14:paraId="4DFCAAF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7136C15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 xml:space="preserve">for p1 in </w:t>
            </w:r>
            <w:proofErr w:type="spellStart"/>
            <w:proofErr w:type="gramStart"/>
            <w:r w:rsidRPr="009076AD">
              <w:rPr>
                <w:rFonts w:asciiTheme="majorHAnsi" w:hAnsiTheme="majorHAnsi" w:cstheme="majorHAnsi"/>
                <w:sz w:val="26"/>
                <w:szCs w:val="26"/>
              </w:rPr>
              <w:t>self.reservation</w:t>
            </w:r>
            <w:proofErr w:type="spellEnd"/>
            <w:proofErr w:type="gramEnd"/>
            <w:r w:rsidRPr="009076AD">
              <w:rPr>
                <w:rFonts w:asciiTheme="majorHAnsi" w:hAnsiTheme="majorHAnsi" w:cstheme="majorHAnsi"/>
                <w:sz w:val="26"/>
                <w:szCs w:val="26"/>
              </w:rPr>
              <w:t xml:space="preserve"> do</w:t>
            </w:r>
          </w:p>
          <w:p w14:paraId="5CA3B54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t>if p = p1 then</w:t>
            </w:r>
          </w:p>
          <w:p w14:paraId="0F6EC8CE"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self.reserved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gramStart"/>
            <w:r w:rsidRPr="009076AD">
              <w:rPr>
                <w:rFonts w:asciiTheme="majorHAnsi" w:hAnsiTheme="majorHAnsi" w:cstheme="majorHAnsi"/>
                <w:sz w:val="26"/>
                <w:szCs w:val="26"/>
              </w:rPr>
              <w:t>NotReserved;</w:t>
            </w:r>
            <w:proofErr w:type="gramEnd"/>
          </w:p>
          <w:p w14:paraId="281A300C"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delete(</w:t>
            </w:r>
            <w:proofErr w:type="gramEnd"/>
            <w:r w:rsidRPr="009076AD">
              <w:rPr>
                <w:rFonts w:asciiTheme="majorHAnsi" w:hAnsiTheme="majorHAnsi" w:cstheme="majorHAnsi"/>
                <w:sz w:val="26"/>
                <w:szCs w:val="26"/>
              </w:rPr>
              <w:t xml:space="preserve">self, p) from </w:t>
            </w:r>
            <w:proofErr w:type="spellStart"/>
            <w:proofErr w:type="gramStart"/>
            <w:r w:rsidRPr="009076AD">
              <w:rPr>
                <w:rFonts w:asciiTheme="majorHAnsi" w:hAnsiTheme="majorHAnsi" w:cstheme="majorHAnsi"/>
                <w:sz w:val="26"/>
                <w:szCs w:val="26"/>
              </w:rPr>
              <w:t>HasReserved</w:t>
            </w:r>
            <w:proofErr w:type="spellEnd"/>
            <w:r w:rsidRPr="009076AD">
              <w:rPr>
                <w:rFonts w:asciiTheme="majorHAnsi" w:hAnsiTheme="majorHAnsi" w:cstheme="majorHAnsi"/>
                <w:sz w:val="26"/>
                <w:szCs w:val="26"/>
              </w:rPr>
              <w:t>;</w:t>
            </w:r>
            <w:proofErr w:type="gramEnd"/>
          </w:p>
          <w:p w14:paraId="0FB2127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t>end</w:t>
            </w:r>
          </w:p>
          <w:p w14:paraId="3D7ABAA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end;</w:t>
            </w:r>
            <w:proofErr w:type="gramEnd"/>
          </w:p>
          <w:p w14:paraId="2857F363" w14:textId="77777777" w:rsidR="009076AD" w:rsidRPr="009076AD" w:rsidRDefault="009076AD" w:rsidP="009076AD">
            <w:pPr>
              <w:rPr>
                <w:rFonts w:asciiTheme="majorHAnsi" w:hAnsiTheme="majorHAnsi" w:cstheme="majorHAnsi"/>
                <w:sz w:val="26"/>
                <w:szCs w:val="26"/>
              </w:rPr>
            </w:pPr>
          </w:p>
          <w:p w14:paraId="5120D87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 xml:space="preserve">if </w:t>
            </w:r>
            <w:proofErr w:type="spellStart"/>
            <w:proofErr w:type="gramStart"/>
            <w:r w:rsidRPr="009076AD">
              <w:rPr>
                <w:rFonts w:asciiTheme="majorHAnsi" w:hAnsiTheme="majorHAnsi" w:cstheme="majorHAnsi"/>
                <w:sz w:val="26"/>
                <w:szCs w:val="26"/>
              </w:rPr>
              <w:t>self.reserved</w:t>
            </w:r>
            <w:proofErr w:type="spellEnd"/>
            <w:proofErr w:type="gramEnd"/>
            <w:r w:rsidRPr="009076AD">
              <w:rPr>
                <w:rFonts w:asciiTheme="majorHAnsi" w:hAnsiTheme="majorHAnsi" w:cstheme="majorHAnsi"/>
                <w:sz w:val="26"/>
                <w:szCs w:val="26"/>
              </w:rPr>
              <w:t xml:space="preserve"> = #NotReserved then</w:t>
            </w:r>
          </w:p>
          <w:p w14:paraId="741CE2E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insert(</w:t>
            </w:r>
            <w:proofErr w:type="gramEnd"/>
            <w:r w:rsidRPr="009076AD">
              <w:rPr>
                <w:rFonts w:asciiTheme="majorHAnsi" w:hAnsiTheme="majorHAnsi" w:cstheme="majorHAnsi"/>
                <w:sz w:val="26"/>
                <w:szCs w:val="26"/>
              </w:rPr>
              <w:t xml:space="preserve">p, self) into </w:t>
            </w:r>
            <w:proofErr w:type="spellStart"/>
            <w:proofErr w:type="gramStart"/>
            <w:r w:rsidRPr="009076AD">
              <w:rPr>
                <w:rFonts w:asciiTheme="majorHAnsi" w:hAnsiTheme="majorHAnsi" w:cstheme="majorHAnsi"/>
                <w:sz w:val="26"/>
                <w:szCs w:val="26"/>
              </w:rPr>
              <w:t>HasBorrowed</w:t>
            </w:r>
            <w:proofErr w:type="spellEnd"/>
            <w:r w:rsidRPr="009076AD">
              <w:rPr>
                <w:rFonts w:asciiTheme="majorHAnsi" w:hAnsiTheme="majorHAnsi" w:cstheme="majorHAnsi"/>
                <w:sz w:val="26"/>
                <w:szCs w:val="26"/>
              </w:rPr>
              <w:t>;</w:t>
            </w:r>
            <w:proofErr w:type="gramEnd"/>
          </w:p>
          <w:p w14:paraId="1338E4E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self.borrowed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gramStart"/>
            <w:r w:rsidRPr="009076AD">
              <w:rPr>
                <w:rFonts w:asciiTheme="majorHAnsi" w:hAnsiTheme="majorHAnsi" w:cstheme="majorHAnsi"/>
                <w:sz w:val="26"/>
                <w:szCs w:val="26"/>
              </w:rPr>
              <w:t>Borrowed;</w:t>
            </w:r>
            <w:proofErr w:type="gramEnd"/>
          </w:p>
          <w:p w14:paraId="08B21B8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lastRenderedPageBreak/>
              <w:tab/>
            </w:r>
            <w:proofErr w:type="spellStart"/>
            <w:proofErr w:type="gramStart"/>
            <w:r w:rsidRPr="009076AD">
              <w:rPr>
                <w:rFonts w:asciiTheme="majorHAnsi" w:hAnsiTheme="majorHAnsi" w:cstheme="majorHAnsi"/>
                <w:sz w:val="26"/>
                <w:szCs w:val="26"/>
              </w:rPr>
              <w:t>self.book</w:t>
            </w:r>
            <w:proofErr w:type="gramEnd"/>
            <w:r w:rsidRPr="009076AD">
              <w:rPr>
                <w:rFonts w:asciiTheme="majorHAnsi" w:hAnsiTheme="majorHAnsi" w:cstheme="majorHAnsi"/>
                <w:sz w:val="26"/>
                <w:szCs w:val="26"/>
              </w:rPr>
              <w:t>.</w:t>
            </w:r>
            <w:proofErr w:type="gramStart"/>
            <w:r w:rsidRPr="009076AD">
              <w:rPr>
                <w:rFonts w:asciiTheme="majorHAnsi" w:hAnsiTheme="majorHAnsi" w:cstheme="majorHAnsi"/>
                <w:sz w:val="26"/>
                <w:szCs w:val="26"/>
              </w:rPr>
              <w:t>borrow</w:t>
            </w:r>
            <w:proofErr w:type="spellEnd"/>
            <w:r w:rsidRPr="009076AD">
              <w:rPr>
                <w:rFonts w:asciiTheme="majorHAnsi" w:hAnsiTheme="majorHAnsi" w:cstheme="majorHAnsi"/>
                <w:sz w:val="26"/>
                <w:szCs w:val="26"/>
              </w:rPr>
              <w:t>();</w:t>
            </w:r>
            <w:proofErr w:type="gramEnd"/>
          </w:p>
          <w:p w14:paraId="33D5F66F"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p.amountBorrowed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p.amountBorrowed</w:t>
            </w:r>
            <w:proofErr w:type="spellEnd"/>
            <w:proofErr w:type="gramEnd"/>
            <w:r w:rsidRPr="009076AD">
              <w:rPr>
                <w:rFonts w:asciiTheme="majorHAnsi" w:hAnsiTheme="majorHAnsi" w:cstheme="majorHAnsi"/>
                <w:sz w:val="26"/>
                <w:szCs w:val="26"/>
              </w:rPr>
              <w:t xml:space="preserve"> + </w:t>
            </w:r>
            <w:proofErr w:type="gramStart"/>
            <w:r w:rsidRPr="009076AD">
              <w:rPr>
                <w:rFonts w:asciiTheme="majorHAnsi" w:hAnsiTheme="majorHAnsi" w:cstheme="majorHAnsi"/>
                <w:sz w:val="26"/>
                <w:szCs w:val="26"/>
              </w:rPr>
              <w:t>1;</w:t>
            </w:r>
            <w:proofErr w:type="gramEnd"/>
          </w:p>
          <w:p w14:paraId="325BE09C"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end</w:t>
            </w:r>
          </w:p>
          <w:p w14:paraId="09C483D0"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53016C72" w14:textId="77777777" w:rsidR="009076AD" w:rsidRPr="009076AD" w:rsidRDefault="009076AD" w:rsidP="009076AD">
            <w:pPr>
              <w:rPr>
                <w:rFonts w:asciiTheme="majorHAnsi" w:hAnsiTheme="majorHAnsi" w:cstheme="majorHAnsi"/>
                <w:sz w:val="26"/>
                <w:szCs w:val="26"/>
              </w:rPr>
            </w:pPr>
          </w:p>
          <w:p w14:paraId="78AA3FDB"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return(p :</w:t>
            </w:r>
            <w:proofErr w:type="gramEnd"/>
            <w:r w:rsidRPr="009076AD">
              <w:rPr>
                <w:rFonts w:asciiTheme="majorHAnsi" w:hAnsiTheme="majorHAnsi" w:cstheme="majorHAnsi"/>
                <w:sz w:val="26"/>
                <w:szCs w:val="26"/>
              </w:rPr>
              <w:t xml:space="preserve"> Person)</w:t>
            </w:r>
          </w:p>
          <w:p w14:paraId="3660AAB9"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35823FEB"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delete(</w:t>
            </w:r>
            <w:proofErr w:type="gramEnd"/>
            <w:r w:rsidRPr="009076AD">
              <w:rPr>
                <w:rFonts w:asciiTheme="majorHAnsi" w:hAnsiTheme="majorHAnsi" w:cstheme="majorHAnsi"/>
                <w:sz w:val="26"/>
                <w:szCs w:val="26"/>
              </w:rPr>
              <w:t xml:space="preserve">p, self) from </w:t>
            </w:r>
            <w:proofErr w:type="spellStart"/>
            <w:proofErr w:type="gramStart"/>
            <w:r w:rsidRPr="009076AD">
              <w:rPr>
                <w:rFonts w:asciiTheme="majorHAnsi" w:hAnsiTheme="majorHAnsi" w:cstheme="majorHAnsi"/>
                <w:sz w:val="26"/>
                <w:szCs w:val="26"/>
              </w:rPr>
              <w:t>HasBorrowed</w:t>
            </w:r>
            <w:proofErr w:type="spellEnd"/>
            <w:r w:rsidRPr="009076AD">
              <w:rPr>
                <w:rFonts w:asciiTheme="majorHAnsi" w:hAnsiTheme="majorHAnsi" w:cstheme="majorHAnsi"/>
                <w:sz w:val="26"/>
                <w:szCs w:val="26"/>
              </w:rPr>
              <w:t>;</w:t>
            </w:r>
            <w:proofErr w:type="gramEnd"/>
          </w:p>
          <w:p w14:paraId="60DAE380"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self.borrowed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gramStart"/>
            <w:r w:rsidRPr="009076AD">
              <w:rPr>
                <w:rFonts w:asciiTheme="majorHAnsi" w:hAnsiTheme="majorHAnsi" w:cstheme="majorHAnsi"/>
                <w:sz w:val="26"/>
                <w:szCs w:val="26"/>
              </w:rPr>
              <w:t>NotBorrowed;</w:t>
            </w:r>
            <w:proofErr w:type="gramEnd"/>
          </w:p>
          <w:p w14:paraId="48568A2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self.book</w:t>
            </w:r>
            <w:proofErr w:type="gramEnd"/>
            <w:r w:rsidRPr="009076AD">
              <w:rPr>
                <w:rFonts w:asciiTheme="majorHAnsi" w:hAnsiTheme="majorHAnsi" w:cstheme="majorHAnsi"/>
                <w:sz w:val="26"/>
                <w:szCs w:val="26"/>
              </w:rPr>
              <w:t>.</w:t>
            </w:r>
            <w:proofErr w:type="gramStart"/>
            <w:r w:rsidRPr="009076AD">
              <w:rPr>
                <w:rFonts w:asciiTheme="majorHAnsi" w:hAnsiTheme="majorHAnsi" w:cstheme="majorHAnsi"/>
                <w:sz w:val="26"/>
                <w:szCs w:val="26"/>
              </w:rPr>
              <w:t>return</w:t>
            </w:r>
            <w:proofErr w:type="spellEnd"/>
            <w:r w:rsidRPr="009076AD">
              <w:rPr>
                <w:rFonts w:asciiTheme="majorHAnsi" w:hAnsiTheme="majorHAnsi" w:cstheme="majorHAnsi"/>
                <w:sz w:val="26"/>
                <w:szCs w:val="26"/>
              </w:rPr>
              <w:t>();</w:t>
            </w:r>
            <w:proofErr w:type="gramEnd"/>
          </w:p>
          <w:p w14:paraId="3AFDEBA8"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p.amountBorrowed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p.amountBorrowed</w:t>
            </w:r>
            <w:proofErr w:type="spellEnd"/>
            <w:proofErr w:type="gramEnd"/>
            <w:r w:rsidRPr="009076AD">
              <w:rPr>
                <w:rFonts w:asciiTheme="majorHAnsi" w:hAnsiTheme="majorHAnsi" w:cstheme="majorHAnsi"/>
                <w:sz w:val="26"/>
                <w:szCs w:val="26"/>
              </w:rPr>
              <w:t xml:space="preserve"> - </w:t>
            </w:r>
            <w:proofErr w:type="gramStart"/>
            <w:r w:rsidRPr="009076AD">
              <w:rPr>
                <w:rFonts w:asciiTheme="majorHAnsi" w:hAnsiTheme="majorHAnsi" w:cstheme="majorHAnsi"/>
                <w:sz w:val="26"/>
                <w:szCs w:val="26"/>
              </w:rPr>
              <w:t>1;</w:t>
            </w:r>
            <w:proofErr w:type="gramEnd"/>
          </w:p>
          <w:p w14:paraId="3A465370"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36FBCD80" w14:textId="77777777" w:rsidR="009076AD" w:rsidRPr="009076AD" w:rsidRDefault="009076AD" w:rsidP="009076AD">
            <w:pPr>
              <w:rPr>
                <w:rFonts w:asciiTheme="majorHAnsi" w:hAnsiTheme="majorHAnsi" w:cstheme="majorHAnsi"/>
                <w:sz w:val="26"/>
                <w:szCs w:val="26"/>
              </w:rPr>
            </w:pPr>
          </w:p>
          <w:p w14:paraId="75076ADC"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reserve(p :</w:t>
            </w:r>
            <w:proofErr w:type="gramEnd"/>
            <w:r w:rsidRPr="009076AD">
              <w:rPr>
                <w:rFonts w:asciiTheme="majorHAnsi" w:hAnsiTheme="majorHAnsi" w:cstheme="majorHAnsi"/>
                <w:sz w:val="26"/>
                <w:szCs w:val="26"/>
              </w:rPr>
              <w:t xml:space="preserve"> Person)</w:t>
            </w:r>
          </w:p>
          <w:p w14:paraId="389B5F13"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3B9B3E2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self.reserved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gramStart"/>
            <w:r w:rsidRPr="009076AD">
              <w:rPr>
                <w:rFonts w:asciiTheme="majorHAnsi" w:hAnsiTheme="majorHAnsi" w:cstheme="majorHAnsi"/>
                <w:sz w:val="26"/>
                <w:szCs w:val="26"/>
              </w:rPr>
              <w:t>Reserved;</w:t>
            </w:r>
            <w:proofErr w:type="gramEnd"/>
          </w:p>
          <w:p w14:paraId="4DAB7D36"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insert(</w:t>
            </w:r>
            <w:proofErr w:type="gramEnd"/>
            <w:r w:rsidRPr="009076AD">
              <w:rPr>
                <w:rFonts w:asciiTheme="majorHAnsi" w:hAnsiTheme="majorHAnsi" w:cstheme="majorHAnsi"/>
                <w:sz w:val="26"/>
                <w:szCs w:val="26"/>
              </w:rPr>
              <w:t xml:space="preserve">self, p) into </w:t>
            </w:r>
            <w:proofErr w:type="spellStart"/>
            <w:proofErr w:type="gramStart"/>
            <w:r w:rsidRPr="009076AD">
              <w:rPr>
                <w:rFonts w:asciiTheme="majorHAnsi" w:hAnsiTheme="majorHAnsi" w:cstheme="majorHAnsi"/>
                <w:sz w:val="26"/>
                <w:szCs w:val="26"/>
              </w:rPr>
              <w:t>HasReserved</w:t>
            </w:r>
            <w:proofErr w:type="spellEnd"/>
            <w:r w:rsidRPr="009076AD">
              <w:rPr>
                <w:rFonts w:asciiTheme="majorHAnsi" w:hAnsiTheme="majorHAnsi" w:cstheme="majorHAnsi"/>
                <w:sz w:val="26"/>
                <w:szCs w:val="26"/>
              </w:rPr>
              <w:t>;</w:t>
            </w:r>
            <w:proofErr w:type="gramEnd"/>
          </w:p>
          <w:p w14:paraId="46EF58CF"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WriteLine(</w:t>
            </w:r>
            <w:proofErr w:type="gramEnd"/>
            <w:r w:rsidRPr="009076AD">
              <w:rPr>
                <w:rFonts w:asciiTheme="majorHAnsi" w:hAnsiTheme="majorHAnsi" w:cstheme="majorHAnsi"/>
                <w:sz w:val="26"/>
                <w:szCs w:val="26"/>
              </w:rPr>
              <w:t xml:space="preserve">'This copy has </w:t>
            </w:r>
            <w:r w:rsidRPr="009076AD">
              <w:rPr>
                <w:rFonts w:asciiTheme="majorHAnsi" w:hAnsiTheme="majorHAnsi" w:cstheme="majorHAnsi"/>
                <w:sz w:val="26"/>
                <w:szCs w:val="26"/>
              </w:rPr>
              <w:lastRenderedPageBreak/>
              <w:t>been reserved for you'</w:t>
            </w:r>
            <w:proofErr w:type="gramStart"/>
            <w:r w:rsidRPr="009076AD">
              <w:rPr>
                <w:rFonts w:asciiTheme="majorHAnsi" w:hAnsiTheme="majorHAnsi" w:cstheme="majorHAnsi"/>
                <w:sz w:val="26"/>
                <w:szCs w:val="26"/>
              </w:rPr>
              <w:t>);</w:t>
            </w:r>
            <w:proofErr w:type="gramEnd"/>
          </w:p>
          <w:p w14:paraId="672ECF0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09C8DA25" w14:textId="77777777" w:rsidR="009076AD" w:rsidRPr="009076AD" w:rsidRDefault="009076AD" w:rsidP="009076AD">
            <w:pPr>
              <w:rPr>
                <w:rFonts w:asciiTheme="majorHAnsi" w:hAnsiTheme="majorHAnsi" w:cstheme="majorHAnsi"/>
                <w:sz w:val="26"/>
                <w:szCs w:val="26"/>
              </w:rPr>
            </w:pPr>
          </w:p>
          <w:p w14:paraId="7965836C"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removeReservation</w:t>
            </w:r>
            <w:proofErr w:type="spellEnd"/>
            <w:r w:rsidRPr="009076AD">
              <w:rPr>
                <w:rFonts w:asciiTheme="majorHAnsi" w:hAnsiTheme="majorHAnsi" w:cstheme="majorHAnsi"/>
                <w:sz w:val="26"/>
                <w:szCs w:val="26"/>
              </w:rPr>
              <w:t>(p :</w:t>
            </w:r>
            <w:proofErr w:type="gramEnd"/>
            <w:r w:rsidRPr="009076AD">
              <w:rPr>
                <w:rFonts w:asciiTheme="majorHAnsi" w:hAnsiTheme="majorHAnsi" w:cstheme="majorHAnsi"/>
                <w:sz w:val="26"/>
                <w:szCs w:val="26"/>
              </w:rPr>
              <w:t xml:space="preserve"> Person)</w:t>
            </w:r>
          </w:p>
          <w:p w14:paraId="466FB919"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471CDF7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 xml:space="preserve">if </w:t>
            </w:r>
            <w:proofErr w:type="spellStart"/>
            <w:proofErr w:type="gramStart"/>
            <w:r w:rsidRPr="009076AD">
              <w:rPr>
                <w:rFonts w:asciiTheme="majorHAnsi" w:hAnsiTheme="majorHAnsi" w:cstheme="majorHAnsi"/>
                <w:sz w:val="26"/>
                <w:szCs w:val="26"/>
              </w:rPr>
              <w:t>self.reserved</w:t>
            </w:r>
            <w:proofErr w:type="spellEnd"/>
            <w:proofErr w:type="gramEnd"/>
            <w:r w:rsidRPr="009076AD">
              <w:rPr>
                <w:rFonts w:asciiTheme="majorHAnsi" w:hAnsiTheme="majorHAnsi" w:cstheme="majorHAnsi"/>
                <w:sz w:val="26"/>
                <w:szCs w:val="26"/>
              </w:rPr>
              <w:t xml:space="preserve"> = #NotReserved then</w:t>
            </w:r>
          </w:p>
          <w:p w14:paraId="39B54A2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WriteLine(</w:t>
            </w:r>
            <w:proofErr w:type="gramEnd"/>
            <w:r w:rsidRPr="009076AD">
              <w:rPr>
                <w:rFonts w:asciiTheme="majorHAnsi" w:hAnsiTheme="majorHAnsi" w:cstheme="majorHAnsi"/>
                <w:sz w:val="26"/>
                <w:szCs w:val="26"/>
              </w:rPr>
              <w:t>'This Copy does not have a reservation to remove'</w:t>
            </w:r>
            <w:proofErr w:type="gramStart"/>
            <w:r w:rsidRPr="009076AD">
              <w:rPr>
                <w:rFonts w:asciiTheme="majorHAnsi" w:hAnsiTheme="majorHAnsi" w:cstheme="majorHAnsi"/>
                <w:sz w:val="26"/>
                <w:szCs w:val="26"/>
              </w:rPr>
              <w:t>);</w:t>
            </w:r>
            <w:proofErr w:type="gramEnd"/>
          </w:p>
          <w:p w14:paraId="7AEA419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else</w:t>
            </w:r>
          </w:p>
          <w:p w14:paraId="07E2F0A9"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self.reserved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gramStart"/>
            <w:r w:rsidRPr="009076AD">
              <w:rPr>
                <w:rFonts w:asciiTheme="majorHAnsi" w:hAnsiTheme="majorHAnsi" w:cstheme="majorHAnsi"/>
                <w:sz w:val="26"/>
                <w:szCs w:val="26"/>
              </w:rPr>
              <w:t>NotReserved;</w:t>
            </w:r>
            <w:proofErr w:type="gramEnd"/>
          </w:p>
          <w:p w14:paraId="28373CDE"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delete(</w:t>
            </w:r>
            <w:proofErr w:type="gramEnd"/>
            <w:r w:rsidRPr="009076AD">
              <w:rPr>
                <w:rFonts w:asciiTheme="majorHAnsi" w:hAnsiTheme="majorHAnsi" w:cstheme="majorHAnsi"/>
                <w:sz w:val="26"/>
                <w:szCs w:val="26"/>
              </w:rPr>
              <w:t xml:space="preserve">self, p) from </w:t>
            </w:r>
            <w:proofErr w:type="spellStart"/>
            <w:proofErr w:type="gramStart"/>
            <w:r w:rsidRPr="009076AD">
              <w:rPr>
                <w:rFonts w:asciiTheme="majorHAnsi" w:hAnsiTheme="majorHAnsi" w:cstheme="majorHAnsi"/>
                <w:sz w:val="26"/>
                <w:szCs w:val="26"/>
              </w:rPr>
              <w:t>HasReserved</w:t>
            </w:r>
            <w:proofErr w:type="spellEnd"/>
            <w:r w:rsidRPr="009076AD">
              <w:rPr>
                <w:rFonts w:asciiTheme="majorHAnsi" w:hAnsiTheme="majorHAnsi" w:cstheme="majorHAnsi"/>
                <w:sz w:val="26"/>
                <w:szCs w:val="26"/>
              </w:rPr>
              <w:t>;</w:t>
            </w:r>
            <w:proofErr w:type="gramEnd"/>
          </w:p>
          <w:p w14:paraId="6A26D056"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end</w:t>
            </w:r>
          </w:p>
          <w:p w14:paraId="6E135C3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77C5962D"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end</w:t>
            </w:r>
          </w:p>
          <w:p w14:paraId="721F2146" w14:textId="77777777" w:rsidR="009076AD" w:rsidRPr="009076AD" w:rsidRDefault="009076AD" w:rsidP="009076AD">
            <w:pPr>
              <w:rPr>
                <w:rFonts w:asciiTheme="majorHAnsi" w:hAnsiTheme="majorHAnsi" w:cstheme="majorHAnsi"/>
                <w:sz w:val="26"/>
                <w:szCs w:val="26"/>
              </w:rPr>
            </w:pPr>
          </w:p>
          <w:p w14:paraId="2F4C6E0C"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class Person</w:t>
            </w:r>
          </w:p>
          <w:p w14:paraId="2226805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attributes</w:t>
            </w:r>
          </w:p>
          <w:p w14:paraId="3A15D24F"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name :</w:t>
            </w:r>
            <w:proofErr w:type="gramEnd"/>
            <w:r w:rsidRPr="009076AD">
              <w:rPr>
                <w:rFonts w:asciiTheme="majorHAnsi" w:hAnsiTheme="majorHAnsi" w:cstheme="majorHAnsi"/>
                <w:sz w:val="26"/>
                <w:szCs w:val="26"/>
              </w:rPr>
              <w:t xml:space="preserve"> String</w:t>
            </w:r>
          </w:p>
          <w:p w14:paraId="7231F896"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address :</w:t>
            </w:r>
            <w:proofErr w:type="gramEnd"/>
            <w:r w:rsidRPr="009076AD">
              <w:rPr>
                <w:rFonts w:asciiTheme="majorHAnsi" w:hAnsiTheme="majorHAnsi" w:cstheme="majorHAnsi"/>
                <w:sz w:val="26"/>
                <w:szCs w:val="26"/>
              </w:rPr>
              <w:t xml:space="preserve"> String</w:t>
            </w:r>
          </w:p>
          <w:p w14:paraId="021A952C"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amountBorrowed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Integer </w:t>
            </w:r>
            <w:proofErr w:type="spellStart"/>
            <w:r w:rsidRPr="009076AD">
              <w:rPr>
                <w:rFonts w:asciiTheme="majorHAnsi" w:hAnsiTheme="majorHAnsi" w:cstheme="majorHAnsi"/>
                <w:sz w:val="26"/>
                <w:szCs w:val="26"/>
              </w:rPr>
              <w:t>init</w:t>
            </w:r>
            <w:proofErr w:type="spellEnd"/>
            <w:r w:rsidRPr="009076AD">
              <w:rPr>
                <w:rFonts w:asciiTheme="majorHAnsi" w:hAnsiTheme="majorHAnsi" w:cstheme="majorHAnsi"/>
                <w:sz w:val="26"/>
                <w:szCs w:val="26"/>
              </w:rPr>
              <w:t xml:space="preserve"> = 0</w:t>
            </w:r>
          </w:p>
          <w:p w14:paraId="50D9641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lastRenderedPageBreak/>
              <w:tab/>
            </w:r>
            <w:proofErr w:type="spellStart"/>
            <w:r w:rsidRPr="009076AD">
              <w:rPr>
                <w:rFonts w:asciiTheme="majorHAnsi" w:hAnsiTheme="majorHAnsi" w:cstheme="majorHAnsi"/>
                <w:sz w:val="26"/>
                <w:szCs w:val="26"/>
              </w:rPr>
              <w:t>no_</w:t>
            </w:r>
            <w:proofErr w:type="gramStart"/>
            <w:r w:rsidRPr="009076AD">
              <w:rPr>
                <w:rFonts w:asciiTheme="majorHAnsi" w:hAnsiTheme="majorHAnsi" w:cstheme="majorHAnsi"/>
                <w:sz w:val="26"/>
                <w:szCs w:val="26"/>
              </w:rPr>
              <w:t>onloan</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Integer </w:t>
            </w:r>
            <w:proofErr w:type="spellStart"/>
            <w:r w:rsidRPr="009076AD">
              <w:rPr>
                <w:rFonts w:asciiTheme="majorHAnsi" w:hAnsiTheme="majorHAnsi" w:cstheme="majorHAnsi"/>
                <w:sz w:val="26"/>
                <w:szCs w:val="26"/>
              </w:rPr>
              <w:t>init</w:t>
            </w:r>
            <w:proofErr w:type="spellEnd"/>
            <w:r w:rsidRPr="009076AD">
              <w:rPr>
                <w:rFonts w:asciiTheme="majorHAnsi" w:hAnsiTheme="majorHAnsi" w:cstheme="majorHAnsi"/>
                <w:sz w:val="26"/>
                <w:szCs w:val="26"/>
              </w:rPr>
              <w:t xml:space="preserve"> = 0</w:t>
            </w:r>
          </w:p>
          <w:p w14:paraId="3EE0CB0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limit :</w:t>
            </w:r>
            <w:proofErr w:type="gramEnd"/>
            <w:r w:rsidRPr="009076AD">
              <w:rPr>
                <w:rFonts w:asciiTheme="majorHAnsi" w:hAnsiTheme="majorHAnsi" w:cstheme="majorHAnsi"/>
                <w:sz w:val="26"/>
                <w:szCs w:val="26"/>
              </w:rPr>
              <w:t xml:space="preserve"> Integer </w:t>
            </w:r>
            <w:proofErr w:type="spellStart"/>
            <w:r w:rsidRPr="009076AD">
              <w:rPr>
                <w:rFonts w:asciiTheme="majorHAnsi" w:hAnsiTheme="majorHAnsi" w:cstheme="majorHAnsi"/>
                <w:sz w:val="26"/>
                <w:szCs w:val="26"/>
              </w:rPr>
              <w:t>init</w:t>
            </w:r>
            <w:proofErr w:type="spellEnd"/>
            <w:r w:rsidRPr="009076AD">
              <w:rPr>
                <w:rFonts w:asciiTheme="majorHAnsi" w:hAnsiTheme="majorHAnsi" w:cstheme="majorHAnsi"/>
                <w:sz w:val="26"/>
                <w:szCs w:val="26"/>
              </w:rPr>
              <w:t xml:space="preserve"> = 6</w:t>
            </w:r>
          </w:p>
          <w:p w14:paraId="50D996C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fine :</w:t>
            </w:r>
            <w:proofErr w:type="gramEnd"/>
            <w:r w:rsidRPr="009076AD">
              <w:rPr>
                <w:rFonts w:asciiTheme="majorHAnsi" w:hAnsiTheme="majorHAnsi" w:cstheme="majorHAnsi"/>
                <w:sz w:val="26"/>
                <w:szCs w:val="26"/>
              </w:rPr>
              <w:t xml:space="preserve"> Integer </w:t>
            </w:r>
            <w:proofErr w:type="spellStart"/>
            <w:r w:rsidRPr="009076AD">
              <w:rPr>
                <w:rFonts w:asciiTheme="majorHAnsi" w:hAnsiTheme="majorHAnsi" w:cstheme="majorHAnsi"/>
                <w:sz w:val="26"/>
                <w:szCs w:val="26"/>
              </w:rPr>
              <w:t>init</w:t>
            </w:r>
            <w:proofErr w:type="spellEnd"/>
            <w:r w:rsidRPr="009076AD">
              <w:rPr>
                <w:rFonts w:asciiTheme="majorHAnsi" w:hAnsiTheme="majorHAnsi" w:cstheme="majorHAnsi"/>
                <w:sz w:val="26"/>
                <w:szCs w:val="26"/>
              </w:rPr>
              <w:t xml:space="preserve"> = 0</w:t>
            </w:r>
          </w:p>
          <w:p w14:paraId="4679EB7E"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status :</w:t>
            </w:r>
            <w:proofErr w:type="gramEnd"/>
            <w:r w:rsidRPr="009076AD">
              <w:rPr>
                <w:rFonts w:asciiTheme="majorHAnsi" w:hAnsiTheme="majorHAnsi" w:cstheme="majorHAnsi"/>
                <w:sz w:val="26"/>
                <w:szCs w:val="26"/>
              </w:rPr>
              <w:t xml:space="preserve"> String</w:t>
            </w:r>
          </w:p>
          <w:p w14:paraId="4E4C1824" w14:textId="77777777" w:rsidR="009076AD" w:rsidRPr="009076AD" w:rsidRDefault="009076AD" w:rsidP="009076AD">
            <w:pPr>
              <w:rPr>
                <w:rFonts w:asciiTheme="majorHAnsi" w:hAnsiTheme="majorHAnsi" w:cstheme="majorHAnsi"/>
                <w:sz w:val="26"/>
                <w:szCs w:val="26"/>
              </w:rPr>
            </w:pPr>
          </w:p>
          <w:p w14:paraId="5846EEF9"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operations</w:t>
            </w:r>
          </w:p>
          <w:p w14:paraId="344AB4C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borrow(c :</w:t>
            </w:r>
            <w:proofErr w:type="gramEnd"/>
            <w:r w:rsidRPr="009076AD">
              <w:rPr>
                <w:rFonts w:asciiTheme="majorHAnsi" w:hAnsiTheme="majorHAnsi" w:cstheme="majorHAnsi"/>
                <w:sz w:val="26"/>
                <w:szCs w:val="26"/>
              </w:rPr>
              <w:t xml:space="preserve"> Copy)</w:t>
            </w:r>
          </w:p>
          <w:p w14:paraId="310511F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2A8F70B3"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 xml:space="preserve">declare </w:t>
            </w:r>
            <w:proofErr w:type="gramStart"/>
            <w:r w:rsidRPr="009076AD">
              <w:rPr>
                <w:rFonts w:asciiTheme="majorHAnsi" w:hAnsiTheme="majorHAnsi" w:cstheme="majorHAnsi"/>
                <w:sz w:val="26"/>
                <w:szCs w:val="26"/>
              </w:rPr>
              <w:t>ok :</w:t>
            </w:r>
            <w:proofErr w:type="gramEnd"/>
            <w:r w:rsidRPr="009076AD">
              <w:rPr>
                <w:rFonts w:asciiTheme="majorHAnsi" w:hAnsiTheme="majorHAnsi" w:cstheme="majorHAnsi"/>
                <w:sz w:val="26"/>
                <w:szCs w:val="26"/>
              </w:rPr>
              <w:t xml:space="preserve"> </w:t>
            </w:r>
            <w:proofErr w:type="gramStart"/>
            <w:r w:rsidRPr="009076AD">
              <w:rPr>
                <w:rFonts w:asciiTheme="majorHAnsi" w:hAnsiTheme="majorHAnsi" w:cstheme="majorHAnsi"/>
                <w:sz w:val="26"/>
                <w:szCs w:val="26"/>
              </w:rPr>
              <w:t>Boolean;</w:t>
            </w:r>
            <w:proofErr w:type="gramEnd"/>
          </w:p>
          <w:p w14:paraId="5BE34470"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ok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self.okToBorrow</w:t>
            </w:r>
            <w:proofErr w:type="spellEnd"/>
            <w:proofErr w:type="gramEnd"/>
            <w:r w:rsidRPr="009076AD">
              <w:rPr>
                <w:rFonts w:asciiTheme="majorHAnsi" w:hAnsiTheme="majorHAnsi" w:cstheme="majorHAnsi"/>
                <w:sz w:val="26"/>
                <w:szCs w:val="26"/>
              </w:rPr>
              <w:t>(</w:t>
            </w:r>
            <w:proofErr w:type="gramStart"/>
            <w:r w:rsidRPr="009076AD">
              <w:rPr>
                <w:rFonts w:asciiTheme="majorHAnsi" w:hAnsiTheme="majorHAnsi" w:cstheme="majorHAnsi"/>
                <w:sz w:val="26"/>
                <w:szCs w:val="26"/>
              </w:rPr>
              <w:t>);</w:t>
            </w:r>
            <w:proofErr w:type="gramEnd"/>
          </w:p>
          <w:p w14:paraId="38C56C7B"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r w:rsidRPr="009076AD">
              <w:rPr>
                <w:rFonts w:asciiTheme="majorHAnsi" w:hAnsiTheme="majorHAnsi" w:cstheme="majorHAnsi"/>
                <w:sz w:val="26"/>
                <w:szCs w:val="26"/>
              </w:rPr>
              <w:t>c.borrow</w:t>
            </w:r>
            <w:proofErr w:type="spellEnd"/>
            <w:r w:rsidRPr="009076AD">
              <w:rPr>
                <w:rFonts w:asciiTheme="majorHAnsi" w:hAnsiTheme="majorHAnsi" w:cstheme="majorHAnsi"/>
                <w:sz w:val="26"/>
                <w:szCs w:val="26"/>
              </w:rPr>
              <w:t>(self</w:t>
            </w:r>
            <w:proofErr w:type="gramStart"/>
            <w:r w:rsidRPr="009076AD">
              <w:rPr>
                <w:rFonts w:asciiTheme="majorHAnsi" w:hAnsiTheme="majorHAnsi" w:cstheme="majorHAnsi"/>
                <w:sz w:val="26"/>
                <w:szCs w:val="26"/>
              </w:rPr>
              <w:t>);</w:t>
            </w:r>
            <w:proofErr w:type="gramEnd"/>
          </w:p>
          <w:p w14:paraId="08DF84D3"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01F759D7" w14:textId="77777777" w:rsidR="009076AD" w:rsidRPr="009076AD" w:rsidRDefault="009076AD" w:rsidP="009076AD">
            <w:pPr>
              <w:rPr>
                <w:rFonts w:asciiTheme="majorHAnsi" w:hAnsiTheme="majorHAnsi" w:cstheme="majorHAnsi"/>
                <w:sz w:val="26"/>
                <w:szCs w:val="26"/>
              </w:rPr>
            </w:pPr>
          </w:p>
          <w:p w14:paraId="093E2FA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okToBorrow</w:t>
            </w:r>
            <w:proofErr w:type="spellEnd"/>
            <w:r w:rsidRPr="009076AD">
              <w:rPr>
                <w:rFonts w:asciiTheme="majorHAnsi" w:hAnsiTheme="majorHAnsi" w:cstheme="majorHAnsi"/>
                <w:sz w:val="26"/>
                <w:szCs w:val="26"/>
              </w:rPr>
              <w:t>() :</w:t>
            </w:r>
            <w:proofErr w:type="gramEnd"/>
            <w:r w:rsidRPr="009076AD">
              <w:rPr>
                <w:rFonts w:asciiTheme="majorHAnsi" w:hAnsiTheme="majorHAnsi" w:cstheme="majorHAnsi"/>
                <w:sz w:val="26"/>
                <w:szCs w:val="26"/>
              </w:rPr>
              <w:t xml:space="preserve"> Boolean</w:t>
            </w:r>
          </w:p>
          <w:p w14:paraId="31B6C308"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4B64DE9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 xml:space="preserve">if </w:t>
            </w:r>
            <w:proofErr w:type="spellStart"/>
            <w:r w:rsidRPr="009076AD">
              <w:rPr>
                <w:rFonts w:asciiTheme="majorHAnsi" w:hAnsiTheme="majorHAnsi" w:cstheme="majorHAnsi"/>
                <w:sz w:val="26"/>
                <w:szCs w:val="26"/>
              </w:rPr>
              <w:t>self.no_onloan</w:t>
            </w:r>
            <w:proofErr w:type="spellEnd"/>
            <w:r w:rsidRPr="009076AD">
              <w:rPr>
                <w:rFonts w:asciiTheme="majorHAnsi" w:hAnsiTheme="majorHAnsi" w:cstheme="majorHAnsi"/>
                <w:sz w:val="26"/>
                <w:szCs w:val="26"/>
              </w:rPr>
              <w:t xml:space="preserve"> &lt; 2 then</w:t>
            </w:r>
          </w:p>
          <w:p w14:paraId="77BB350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result :</w:t>
            </w:r>
            <w:proofErr w:type="gramEnd"/>
            <w:r w:rsidRPr="009076AD">
              <w:rPr>
                <w:rFonts w:asciiTheme="majorHAnsi" w:hAnsiTheme="majorHAnsi" w:cstheme="majorHAnsi"/>
                <w:sz w:val="26"/>
                <w:szCs w:val="26"/>
              </w:rPr>
              <w:t>= true</w:t>
            </w:r>
          </w:p>
          <w:p w14:paraId="63ED651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else</w:t>
            </w:r>
          </w:p>
          <w:p w14:paraId="254C1BC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result :</w:t>
            </w:r>
            <w:proofErr w:type="gramEnd"/>
            <w:r w:rsidRPr="009076AD">
              <w:rPr>
                <w:rFonts w:asciiTheme="majorHAnsi" w:hAnsiTheme="majorHAnsi" w:cstheme="majorHAnsi"/>
                <w:sz w:val="26"/>
                <w:szCs w:val="26"/>
              </w:rPr>
              <w:t>= false</w:t>
            </w:r>
          </w:p>
          <w:p w14:paraId="73D2041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end</w:t>
            </w:r>
          </w:p>
          <w:p w14:paraId="5AF3068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384E1062" w14:textId="77777777" w:rsidR="009076AD" w:rsidRPr="009076AD" w:rsidRDefault="009076AD" w:rsidP="009076AD">
            <w:pPr>
              <w:rPr>
                <w:rFonts w:asciiTheme="majorHAnsi" w:hAnsiTheme="majorHAnsi" w:cstheme="majorHAnsi"/>
                <w:sz w:val="26"/>
                <w:szCs w:val="26"/>
              </w:rPr>
            </w:pPr>
          </w:p>
          <w:p w14:paraId="25D740F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lastRenderedPageBreak/>
              <w:tab/>
            </w:r>
            <w:proofErr w:type="gramStart"/>
            <w:r w:rsidRPr="009076AD">
              <w:rPr>
                <w:rFonts w:asciiTheme="majorHAnsi" w:hAnsiTheme="majorHAnsi" w:cstheme="majorHAnsi"/>
                <w:sz w:val="26"/>
                <w:szCs w:val="26"/>
              </w:rPr>
              <w:t>return(c :</w:t>
            </w:r>
            <w:proofErr w:type="gramEnd"/>
            <w:r w:rsidRPr="009076AD">
              <w:rPr>
                <w:rFonts w:asciiTheme="majorHAnsi" w:hAnsiTheme="majorHAnsi" w:cstheme="majorHAnsi"/>
                <w:sz w:val="26"/>
                <w:szCs w:val="26"/>
              </w:rPr>
              <w:t xml:space="preserve"> Copy)</w:t>
            </w:r>
          </w:p>
          <w:p w14:paraId="4DE32003"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1D4FF15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delete(</w:t>
            </w:r>
            <w:proofErr w:type="gramEnd"/>
            <w:r w:rsidRPr="009076AD">
              <w:rPr>
                <w:rFonts w:asciiTheme="majorHAnsi" w:hAnsiTheme="majorHAnsi" w:cstheme="majorHAnsi"/>
                <w:sz w:val="26"/>
                <w:szCs w:val="26"/>
              </w:rPr>
              <w:t xml:space="preserve">self, c) from </w:t>
            </w:r>
            <w:proofErr w:type="spellStart"/>
            <w:proofErr w:type="gramStart"/>
            <w:r w:rsidRPr="009076AD">
              <w:rPr>
                <w:rFonts w:asciiTheme="majorHAnsi" w:hAnsiTheme="majorHAnsi" w:cstheme="majorHAnsi"/>
                <w:sz w:val="26"/>
                <w:szCs w:val="26"/>
              </w:rPr>
              <w:t>HasBorrowed</w:t>
            </w:r>
            <w:proofErr w:type="spellEnd"/>
            <w:r w:rsidRPr="009076AD">
              <w:rPr>
                <w:rFonts w:asciiTheme="majorHAnsi" w:hAnsiTheme="majorHAnsi" w:cstheme="majorHAnsi"/>
                <w:sz w:val="26"/>
                <w:szCs w:val="26"/>
              </w:rPr>
              <w:t>;</w:t>
            </w:r>
            <w:proofErr w:type="gramEnd"/>
          </w:p>
          <w:p w14:paraId="1EEAD08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r w:rsidRPr="009076AD">
              <w:rPr>
                <w:rFonts w:asciiTheme="majorHAnsi" w:hAnsiTheme="majorHAnsi" w:cstheme="majorHAnsi"/>
                <w:sz w:val="26"/>
                <w:szCs w:val="26"/>
              </w:rPr>
              <w:t>self.no_</w:t>
            </w:r>
            <w:proofErr w:type="gramStart"/>
            <w:r w:rsidRPr="009076AD">
              <w:rPr>
                <w:rFonts w:asciiTheme="majorHAnsi" w:hAnsiTheme="majorHAnsi" w:cstheme="majorHAnsi"/>
                <w:sz w:val="26"/>
                <w:szCs w:val="26"/>
              </w:rPr>
              <w:t>onloan</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r w:rsidRPr="009076AD">
              <w:rPr>
                <w:rFonts w:asciiTheme="majorHAnsi" w:hAnsiTheme="majorHAnsi" w:cstheme="majorHAnsi"/>
                <w:sz w:val="26"/>
                <w:szCs w:val="26"/>
              </w:rPr>
              <w:t>self.no_onloan</w:t>
            </w:r>
            <w:proofErr w:type="spellEnd"/>
            <w:r w:rsidRPr="009076AD">
              <w:rPr>
                <w:rFonts w:asciiTheme="majorHAnsi" w:hAnsiTheme="majorHAnsi" w:cstheme="majorHAnsi"/>
                <w:sz w:val="26"/>
                <w:szCs w:val="26"/>
              </w:rPr>
              <w:t xml:space="preserve"> - </w:t>
            </w:r>
            <w:proofErr w:type="gramStart"/>
            <w:r w:rsidRPr="009076AD">
              <w:rPr>
                <w:rFonts w:asciiTheme="majorHAnsi" w:hAnsiTheme="majorHAnsi" w:cstheme="majorHAnsi"/>
                <w:sz w:val="26"/>
                <w:szCs w:val="26"/>
              </w:rPr>
              <w:t>1;</w:t>
            </w:r>
            <w:proofErr w:type="gramEnd"/>
          </w:p>
          <w:p w14:paraId="314DB14B"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r w:rsidRPr="009076AD">
              <w:rPr>
                <w:rFonts w:asciiTheme="majorHAnsi" w:hAnsiTheme="majorHAnsi" w:cstheme="majorHAnsi"/>
                <w:sz w:val="26"/>
                <w:szCs w:val="26"/>
              </w:rPr>
              <w:t>c.return</w:t>
            </w:r>
            <w:proofErr w:type="spellEnd"/>
            <w:r w:rsidRPr="009076AD">
              <w:rPr>
                <w:rFonts w:asciiTheme="majorHAnsi" w:hAnsiTheme="majorHAnsi" w:cstheme="majorHAnsi"/>
                <w:sz w:val="26"/>
                <w:szCs w:val="26"/>
              </w:rPr>
              <w:t>(self</w:t>
            </w:r>
            <w:proofErr w:type="gramStart"/>
            <w:r w:rsidRPr="009076AD">
              <w:rPr>
                <w:rFonts w:asciiTheme="majorHAnsi" w:hAnsiTheme="majorHAnsi" w:cstheme="majorHAnsi"/>
                <w:sz w:val="26"/>
                <w:szCs w:val="26"/>
              </w:rPr>
              <w:t>);</w:t>
            </w:r>
            <w:proofErr w:type="gramEnd"/>
          </w:p>
          <w:p w14:paraId="0C97483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22BA21C6" w14:textId="77777777" w:rsidR="009076AD" w:rsidRPr="009076AD" w:rsidRDefault="009076AD" w:rsidP="009076AD">
            <w:pPr>
              <w:rPr>
                <w:rFonts w:asciiTheme="majorHAnsi" w:hAnsiTheme="majorHAnsi" w:cstheme="majorHAnsi"/>
                <w:sz w:val="26"/>
                <w:szCs w:val="26"/>
              </w:rPr>
            </w:pPr>
          </w:p>
          <w:p w14:paraId="59AE80D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viewBorrowed</w:t>
            </w:r>
            <w:proofErr w:type="spellEnd"/>
            <w:r w:rsidRPr="009076AD">
              <w:rPr>
                <w:rFonts w:asciiTheme="majorHAnsi" w:hAnsiTheme="majorHAnsi" w:cstheme="majorHAnsi"/>
                <w:sz w:val="26"/>
                <w:szCs w:val="26"/>
              </w:rPr>
              <w:t>(</w:t>
            </w:r>
            <w:proofErr w:type="gramEnd"/>
            <w:r w:rsidRPr="009076AD">
              <w:rPr>
                <w:rFonts w:asciiTheme="majorHAnsi" w:hAnsiTheme="majorHAnsi" w:cstheme="majorHAnsi"/>
                <w:sz w:val="26"/>
                <w:szCs w:val="26"/>
              </w:rPr>
              <w:t>)</w:t>
            </w:r>
          </w:p>
          <w:p w14:paraId="1690D49B"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4D38E96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 xml:space="preserve">for c in </w:t>
            </w:r>
            <w:proofErr w:type="spellStart"/>
            <w:proofErr w:type="gramStart"/>
            <w:r w:rsidRPr="009076AD">
              <w:rPr>
                <w:rFonts w:asciiTheme="majorHAnsi" w:hAnsiTheme="majorHAnsi" w:cstheme="majorHAnsi"/>
                <w:sz w:val="26"/>
                <w:szCs w:val="26"/>
              </w:rPr>
              <w:t>self.borrowed</w:t>
            </w:r>
            <w:proofErr w:type="spellEnd"/>
            <w:proofErr w:type="gramEnd"/>
            <w:r w:rsidRPr="009076AD">
              <w:rPr>
                <w:rFonts w:asciiTheme="majorHAnsi" w:hAnsiTheme="majorHAnsi" w:cstheme="majorHAnsi"/>
                <w:sz w:val="26"/>
                <w:szCs w:val="26"/>
              </w:rPr>
              <w:t xml:space="preserve"> do</w:t>
            </w:r>
          </w:p>
          <w:p w14:paraId="1B5E8C2E"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t>WriteLine(</w:t>
            </w:r>
            <w:proofErr w:type="spellStart"/>
            <w:proofErr w:type="gramStart"/>
            <w:r w:rsidRPr="009076AD">
              <w:rPr>
                <w:rFonts w:asciiTheme="majorHAnsi" w:hAnsiTheme="majorHAnsi" w:cstheme="majorHAnsi"/>
                <w:sz w:val="26"/>
                <w:szCs w:val="26"/>
              </w:rPr>
              <w:t>c.book</w:t>
            </w:r>
            <w:proofErr w:type="gramEnd"/>
            <w:r w:rsidRPr="009076AD">
              <w:rPr>
                <w:rFonts w:asciiTheme="majorHAnsi" w:hAnsiTheme="majorHAnsi" w:cstheme="majorHAnsi"/>
                <w:sz w:val="26"/>
                <w:szCs w:val="26"/>
              </w:rPr>
              <w:t>.title</w:t>
            </w:r>
            <w:proofErr w:type="spellEnd"/>
            <w:proofErr w:type="gramStart"/>
            <w:r w:rsidRPr="009076AD">
              <w:rPr>
                <w:rFonts w:asciiTheme="majorHAnsi" w:hAnsiTheme="majorHAnsi" w:cstheme="majorHAnsi"/>
                <w:sz w:val="26"/>
                <w:szCs w:val="26"/>
              </w:rPr>
              <w:t>);</w:t>
            </w:r>
            <w:proofErr w:type="gramEnd"/>
          </w:p>
          <w:p w14:paraId="153474F0"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end;</w:t>
            </w:r>
            <w:proofErr w:type="gramEnd"/>
          </w:p>
          <w:p w14:paraId="1876E5D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245B5978" w14:textId="77777777" w:rsidR="009076AD" w:rsidRPr="009076AD" w:rsidRDefault="009076AD" w:rsidP="009076AD">
            <w:pPr>
              <w:rPr>
                <w:rFonts w:asciiTheme="majorHAnsi" w:hAnsiTheme="majorHAnsi" w:cstheme="majorHAnsi"/>
                <w:sz w:val="26"/>
                <w:szCs w:val="26"/>
              </w:rPr>
            </w:pPr>
          </w:p>
          <w:p w14:paraId="5F842290"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payFine</w:t>
            </w:r>
            <w:proofErr w:type="spellEnd"/>
            <w:r w:rsidRPr="009076AD">
              <w:rPr>
                <w:rFonts w:asciiTheme="majorHAnsi" w:hAnsiTheme="majorHAnsi" w:cstheme="majorHAnsi"/>
                <w:sz w:val="26"/>
                <w:szCs w:val="26"/>
              </w:rPr>
              <w:t>(amount :</w:t>
            </w:r>
            <w:proofErr w:type="gramEnd"/>
            <w:r w:rsidRPr="009076AD">
              <w:rPr>
                <w:rFonts w:asciiTheme="majorHAnsi" w:hAnsiTheme="majorHAnsi" w:cstheme="majorHAnsi"/>
                <w:sz w:val="26"/>
                <w:szCs w:val="26"/>
              </w:rPr>
              <w:t xml:space="preserve"> Integer)</w:t>
            </w:r>
          </w:p>
          <w:p w14:paraId="6B2EE393" w14:textId="77777777" w:rsidR="009076AD" w:rsidRPr="009076AD" w:rsidRDefault="009076AD" w:rsidP="009076AD">
            <w:pPr>
              <w:rPr>
                <w:rFonts w:asciiTheme="majorHAnsi" w:hAnsiTheme="majorHAnsi" w:cstheme="majorHAnsi"/>
                <w:sz w:val="26"/>
                <w:szCs w:val="26"/>
              </w:rPr>
            </w:pPr>
          </w:p>
          <w:p w14:paraId="00DD6283"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reserve(c :</w:t>
            </w:r>
            <w:proofErr w:type="gramEnd"/>
            <w:r w:rsidRPr="009076AD">
              <w:rPr>
                <w:rFonts w:asciiTheme="majorHAnsi" w:hAnsiTheme="majorHAnsi" w:cstheme="majorHAnsi"/>
                <w:sz w:val="26"/>
                <w:szCs w:val="26"/>
              </w:rPr>
              <w:t xml:space="preserve"> Copy)</w:t>
            </w:r>
          </w:p>
          <w:p w14:paraId="4818E27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7DB5469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r w:rsidRPr="009076AD">
              <w:rPr>
                <w:rFonts w:asciiTheme="majorHAnsi" w:hAnsiTheme="majorHAnsi" w:cstheme="majorHAnsi"/>
                <w:sz w:val="26"/>
                <w:szCs w:val="26"/>
              </w:rPr>
              <w:t>c.reserve</w:t>
            </w:r>
            <w:proofErr w:type="spellEnd"/>
            <w:r w:rsidRPr="009076AD">
              <w:rPr>
                <w:rFonts w:asciiTheme="majorHAnsi" w:hAnsiTheme="majorHAnsi" w:cstheme="majorHAnsi"/>
                <w:sz w:val="26"/>
                <w:szCs w:val="26"/>
              </w:rPr>
              <w:t>(self</w:t>
            </w:r>
            <w:proofErr w:type="gramStart"/>
            <w:r w:rsidRPr="009076AD">
              <w:rPr>
                <w:rFonts w:asciiTheme="majorHAnsi" w:hAnsiTheme="majorHAnsi" w:cstheme="majorHAnsi"/>
                <w:sz w:val="26"/>
                <w:szCs w:val="26"/>
              </w:rPr>
              <w:t>);</w:t>
            </w:r>
            <w:proofErr w:type="gramEnd"/>
          </w:p>
          <w:p w14:paraId="2E615C0E"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6815593A" w14:textId="77777777" w:rsidR="009076AD" w:rsidRPr="009076AD" w:rsidRDefault="009076AD" w:rsidP="009076AD">
            <w:pPr>
              <w:rPr>
                <w:rFonts w:asciiTheme="majorHAnsi" w:hAnsiTheme="majorHAnsi" w:cstheme="majorHAnsi"/>
                <w:sz w:val="26"/>
                <w:szCs w:val="26"/>
              </w:rPr>
            </w:pPr>
          </w:p>
          <w:p w14:paraId="160D059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lastRenderedPageBreak/>
              <w:tab/>
            </w:r>
            <w:proofErr w:type="spellStart"/>
            <w:proofErr w:type="gramStart"/>
            <w:r w:rsidRPr="009076AD">
              <w:rPr>
                <w:rFonts w:asciiTheme="majorHAnsi" w:hAnsiTheme="majorHAnsi" w:cstheme="majorHAnsi"/>
                <w:sz w:val="26"/>
                <w:szCs w:val="26"/>
              </w:rPr>
              <w:t>removeReservation</w:t>
            </w:r>
            <w:proofErr w:type="spellEnd"/>
            <w:r w:rsidRPr="009076AD">
              <w:rPr>
                <w:rFonts w:asciiTheme="majorHAnsi" w:hAnsiTheme="majorHAnsi" w:cstheme="majorHAnsi"/>
                <w:sz w:val="26"/>
                <w:szCs w:val="26"/>
              </w:rPr>
              <w:t>(c :</w:t>
            </w:r>
            <w:proofErr w:type="gramEnd"/>
            <w:r w:rsidRPr="009076AD">
              <w:rPr>
                <w:rFonts w:asciiTheme="majorHAnsi" w:hAnsiTheme="majorHAnsi" w:cstheme="majorHAnsi"/>
                <w:sz w:val="26"/>
                <w:szCs w:val="26"/>
              </w:rPr>
              <w:t xml:space="preserve"> Copy)</w:t>
            </w:r>
          </w:p>
          <w:p w14:paraId="0C9C9E4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6F706ED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r w:rsidRPr="009076AD">
              <w:rPr>
                <w:rFonts w:asciiTheme="majorHAnsi" w:hAnsiTheme="majorHAnsi" w:cstheme="majorHAnsi"/>
                <w:sz w:val="26"/>
                <w:szCs w:val="26"/>
              </w:rPr>
              <w:t>c.removeReservation</w:t>
            </w:r>
            <w:proofErr w:type="spellEnd"/>
            <w:r w:rsidRPr="009076AD">
              <w:rPr>
                <w:rFonts w:asciiTheme="majorHAnsi" w:hAnsiTheme="majorHAnsi" w:cstheme="majorHAnsi"/>
                <w:sz w:val="26"/>
                <w:szCs w:val="26"/>
              </w:rPr>
              <w:t>(self</w:t>
            </w:r>
            <w:proofErr w:type="gramStart"/>
            <w:r w:rsidRPr="009076AD">
              <w:rPr>
                <w:rFonts w:asciiTheme="majorHAnsi" w:hAnsiTheme="majorHAnsi" w:cstheme="majorHAnsi"/>
                <w:sz w:val="26"/>
                <w:szCs w:val="26"/>
              </w:rPr>
              <w:t>);</w:t>
            </w:r>
            <w:proofErr w:type="gramEnd"/>
          </w:p>
          <w:p w14:paraId="4758392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end</w:t>
            </w:r>
          </w:p>
          <w:p w14:paraId="1E95059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end</w:t>
            </w:r>
          </w:p>
          <w:p w14:paraId="5604B185" w14:textId="77777777" w:rsidR="009076AD" w:rsidRPr="009076AD" w:rsidRDefault="009076AD" w:rsidP="009076AD">
            <w:pPr>
              <w:rPr>
                <w:rFonts w:asciiTheme="majorHAnsi" w:hAnsiTheme="majorHAnsi" w:cstheme="majorHAnsi"/>
                <w:sz w:val="26"/>
                <w:szCs w:val="26"/>
              </w:rPr>
            </w:pPr>
          </w:p>
          <w:p w14:paraId="0D1B2D96"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class Employee &lt; Person</w:t>
            </w:r>
          </w:p>
          <w:p w14:paraId="66B0870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attributes</w:t>
            </w:r>
          </w:p>
          <w:p w14:paraId="1D3989A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employeeID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Integer</w:t>
            </w:r>
          </w:p>
          <w:p w14:paraId="4362077C"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role :</w:t>
            </w:r>
            <w:proofErr w:type="gramEnd"/>
            <w:r w:rsidRPr="009076AD">
              <w:rPr>
                <w:rFonts w:asciiTheme="majorHAnsi" w:hAnsiTheme="majorHAnsi" w:cstheme="majorHAnsi"/>
                <w:sz w:val="26"/>
                <w:szCs w:val="26"/>
              </w:rPr>
              <w:t xml:space="preserve"> String</w:t>
            </w:r>
          </w:p>
          <w:p w14:paraId="22C5EEA6" w14:textId="77777777" w:rsidR="009076AD" w:rsidRPr="009076AD" w:rsidRDefault="009076AD" w:rsidP="009076AD">
            <w:pPr>
              <w:rPr>
                <w:rFonts w:asciiTheme="majorHAnsi" w:hAnsiTheme="majorHAnsi" w:cstheme="majorHAnsi"/>
                <w:sz w:val="26"/>
                <w:szCs w:val="26"/>
              </w:rPr>
            </w:pPr>
          </w:p>
          <w:p w14:paraId="1E611E8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operations</w:t>
            </w:r>
          </w:p>
          <w:p w14:paraId="0EDD4B8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applyFine</w:t>
            </w:r>
            <w:proofErr w:type="spellEnd"/>
            <w:r w:rsidRPr="009076AD">
              <w:rPr>
                <w:rFonts w:asciiTheme="majorHAnsi" w:hAnsiTheme="majorHAnsi" w:cstheme="majorHAnsi"/>
                <w:sz w:val="26"/>
                <w:szCs w:val="26"/>
              </w:rPr>
              <w:t>(p :</w:t>
            </w:r>
            <w:proofErr w:type="gramEnd"/>
            <w:r w:rsidRPr="009076AD">
              <w:rPr>
                <w:rFonts w:asciiTheme="majorHAnsi" w:hAnsiTheme="majorHAnsi" w:cstheme="majorHAnsi"/>
                <w:sz w:val="26"/>
                <w:szCs w:val="26"/>
              </w:rPr>
              <w:t xml:space="preserve"> Person, </w:t>
            </w:r>
            <w:proofErr w:type="gramStart"/>
            <w:r w:rsidRPr="009076AD">
              <w:rPr>
                <w:rFonts w:asciiTheme="majorHAnsi" w:hAnsiTheme="majorHAnsi" w:cstheme="majorHAnsi"/>
                <w:sz w:val="26"/>
                <w:szCs w:val="26"/>
              </w:rPr>
              <w:t>amount :</w:t>
            </w:r>
            <w:proofErr w:type="gramEnd"/>
            <w:r w:rsidRPr="009076AD">
              <w:rPr>
                <w:rFonts w:asciiTheme="majorHAnsi" w:hAnsiTheme="majorHAnsi" w:cstheme="majorHAnsi"/>
                <w:sz w:val="26"/>
                <w:szCs w:val="26"/>
              </w:rPr>
              <w:t xml:space="preserve"> Integer)</w:t>
            </w:r>
          </w:p>
          <w:p w14:paraId="5AA6769E"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begin</w:t>
            </w:r>
          </w:p>
          <w:p w14:paraId="3F2174AC"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 xml:space="preserve">if </w:t>
            </w:r>
            <w:proofErr w:type="spellStart"/>
            <w:proofErr w:type="gramStart"/>
            <w:r w:rsidRPr="009076AD">
              <w:rPr>
                <w:rFonts w:asciiTheme="majorHAnsi" w:hAnsiTheme="majorHAnsi" w:cstheme="majorHAnsi"/>
                <w:sz w:val="26"/>
                <w:szCs w:val="26"/>
              </w:rPr>
              <w:t>p.fine</w:t>
            </w:r>
            <w:proofErr w:type="spellEnd"/>
            <w:proofErr w:type="gramEnd"/>
            <w:r w:rsidRPr="009076AD">
              <w:rPr>
                <w:rFonts w:asciiTheme="majorHAnsi" w:hAnsiTheme="majorHAnsi" w:cstheme="majorHAnsi"/>
                <w:sz w:val="26"/>
                <w:szCs w:val="26"/>
              </w:rPr>
              <w:t xml:space="preserve"> + amount &lt;= 50 then</w:t>
            </w:r>
          </w:p>
          <w:p w14:paraId="0185CC3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p.fine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p.fine</w:t>
            </w:r>
            <w:proofErr w:type="spellEnd"/>
            <w:proofErr w:type="gramEnd"/>
            <w:r w:rsidRPr="009076AD">
              <w:rPr>
                <w:rFonts w:asciiTheme="majorHAnsi" w:hAnsiTheme="majorHAnsi" w:cstheme="majorHAnsi"/>
                <w:sz w:val="26"/>
                <w:szCs w:val="26"/>
              </w:rPr>
              <w:t xml:space="preserve"> + </w:t>
            </w:r>
            <w:proofErr w:type="gramStart"/>
            <w:r w:rsidRPr="009076AD">
              <w:rPr>
                <w:rFonts w:asciiTheme="majorHAnsi" w:hAnsiTheme="majorHAnsi" w:cstheme="majorHAnsi"/>
                <w:sz w:val="26"/>
                <w:szCs w:val="26"/>
              </w:rPr>
              <w:t>amount;</w:t>
            </w:r>
            <w:proofErr w:type="gramEnd"/>
          </w:p>
          <w:p w14:paraId="04F74840"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else</w:t>
            </w:r>
          </w:p>
          <w:p w14:paraId="1D9B679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WriteLine(</w:t>
            </w:r>
            <w:proofErr w:type="gramEnd"/>
            <w:r w:rsidRPr="009076AD">
              <w:rPr>
                <w:rFonts w:asciiTheme="majorHAnsi" w:hAnsiTheme="majorHAnsi" w:cstheme="majorHAnsi"/>
                <w:sz w:val="26"/>
                <w:szCs w:val="26"/>
              </w:rPr>
              <w:t>'Fine amount exceeds limit of 50'</w:t>
            </w:r>
            <w:proofErr w:type="gramStart"/>
            <w:r w:rsidRPr="009076AD">
              <w:rPr>
                <w:rFonts w:asciiTheme="majorHAnsi" w:hAnsiTheme="majorHAnsi" w:cstheme="majorHAnsi"/>
                <w:sz w:val="26"/>
                <w:szCs w:val="26"/>
              </w:rPr>
              <w:t>);</w:t>
            </w:r>
            <w:proofErr w:type="gramEnd"/>
          </w:p>
          <w:p w14:paraId="6DE0DA0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r w:rsidRPr="009076AD">
              <w:rPr>
                <w:rFonts w:asciiTheme="majorHAnsi" w:hAnsiTheme="majorHAnsi" w:cstheme="majorHAnsi"/>
                <w:sz w:val="26"/>
                <w:szCs w:val="26"/>
              </w:rPr>
              <w:tab/>
              <w:t>end</w:t>
            </w:r>
          </w:p>
          <w:p w14:paraId="66185F58"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lastRenderedPageBreak/>
              <w:tab/>
              <w:t>end</w:t>
            </w:r>
          </w:p>
          <w:p w14:paraId="500EA8AE"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end</w:t>
            </w:r>
          </w:p>
          <w:p w14:paraId="5D6A02C3" w14:textId="77777777" w:rsidR="009076AD" w:rsidRPr="009076AD" w:rsidRDefault="009076AD" w:rsidP="009076AD">
            <w:pPr>
              <w:rPr>
                <w:rFonts w:asciiTheme="majorHAnsi" w:hAnsiTheme="majorHAnsi" w:cstheme="majorHAnsi"/>
                <w:sz w:val="26"/>
                <w:szCs w:val="26"/>
              </w:rPr>
            </w:pPr>
          </w:p>
          <w:p w14:paraId="46F8CDB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class Member &lt; Person</w:t>
            </w:r>
          </w:p>
          <w:p w14:paraId="51F93F1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attributes</w:t>
            </w:r>
          </w:p>
          <w:p w14:paraId="61F581F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spellStart"/>
            <w:proofErr w:type="gramStart"/>
            <w:r w:rsidRPr="009076AD">
              <w:rPr>
                <w:rFonts w:asciiTheme="majorHAnsi" w:hAnsiTheme="majorHAnsi" w:cstheme="majorHAnsi"/>
                <w:sz w:val="26"/>
                <w:szCs w:val="26"/>
              </w:rPr>
              <w:t>memberID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Integer</w:t>
            </w:r>
          </w:p>
          <w:p w14:paraId="22878DD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end</w:t>
            </w:r>
          </w:p>
          <w:p w14:paraId="455931EB" w14:textId="77777777" w:rsidR="009076AD" w:rsidRPr="009076AD" w:rsidRDefault="009076AD" w:rsidP="009076AD">
            <w:pPr>
              <w:rPr>
                <w:rFonts w:asciiTheme="majorHAnsi" w:hAnsiTheme="majorHAnsi" w:cstheme="majorHAnsi"/>
                <w:sz w:val="26"/>
                <w:szCs w:val="26"/>
              </w:rPr>
            </w:pPr>
          </w:p>
          <w:p w14:paraId="09DCE2C9"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 xml:space="preserve">association </w:t>
            </w:r>
            <w:proofErr w:type="spellStart"/>
            <w:r w:rsidRPr="009076AD">
              <w:rPr>
                <w:rFonts w:asciiTheme="majorHAnsi" w:hAnsiTheme="majorHAnsi" w:cstheme="majorHAnsi"/>
                <w:sz w:val="26"/>
                <w:szCs w:val="26"/>
              </w:rPr>
              <w:t>OfType</w:t>
            </w:r>
            <w:proofErr w:type="spellEnd"/>
            <w:r w:rsidRPr="009076AD">
              <w:rPr>
                <w:rFonts w:asciiTheme="majorHAnsi" w:hAnsiTheme="majorHAnsi" w:cstheme="majorHAnsi"/>
                <w:sz w:val="26"/>
                <w:szCs w:val="26"/>
              </w:rPr>
              <w:t xml:space="preserve"> between</w:t>
            </w:r>
          </w:p>
          <w:p w14:paraId="79F4E766"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Book[</w:t>
            </w:r>
            <w:proofErr w:type="gramEnd"/>
            <w:r w:rsidRPr="009076AD">
              <w:rPr>
                <w:rFonts w:asciiTheme="majorHAnsi" w:hAnsiTheme="majorHAnsi" w:cstheme="majorHAnsi"/>
                <w:sz w:val="26"/>
                <w:szCs w:val="26"/>
              </w:rPr>
              <w:t>1] role book</w:t>
            </w:r>
          </w:p>
          <w:p w14:paraId="435E1E9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Copy[0..</w:t>
            </w:r>
            <w:proofErr w:type="gramEnd"/>
            <w:r w:rsidRPr="009076AD">
              <w:rPr>
                <w:rFonts w:asciiTheme="majorHAnsi" w:hAnsiTheme="majorHAnsi" w:cstheme="majorHAnsi"/>
                <w:sz w:val="26"/>
                <w:szCs w:val="26"/>
              </w:rPr>
              <w:t>*] role type</w:t>
            </w:r>
          </w:p>
          <w:p w14:paraId="0CC8DF2D"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end</w:t>
            </w:r>
          </w:p>
          <w:p w14:paraId="11268409" w14:textId="77777777" w:rsidR="009076AD" w:rsidRPr="009076AD" w:rsidRDefault="009076AD" w:rsidP="009076AD">
            <w:pPr>
              <w:rPr>
                <w:rFonts w:asciiTheme="majorHAnsi" w:hAnsiTheme="majorHAnsi" w:cstheme="majorHAnsi"/>
                <w:sz w:val="26"/>
                <w:szCs w:val="26"/>
              </w:rPr>
            </w:pPr>
          </w:p>
          <w:p w14:paraId="0DA41A13"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 xml:space="preserve">association </w:t>
            </w:r>
            <w:proofErr w:type="spellStart"/>
            <w:r w:rsidRPr="009076AD">
              <w:rPr>
                <w:rFonts w:asciiTheme="majorHAnsi" w:hAnsiTheme="majorHAnsi" w:cstheme="majorHAnsi"/>
                <w:sz w:val="26"/>
                <w:szCs w:val="26"/>
              </w:rPr>
              <w:t>HasBorrowed</w:t>
            </w:r>
            <w:proofErr w:type="spellEnd"/>
            <w:r w:rsidRPr="009076AD">
              <w:rPr>
                <w:rFonts w:asciiTheme="majorHAnsi" w:hAnsiTheme="majorHAnsi" w:cstheme="majorHAnsi"/>
                <w:sz w:val="26"/>
                <w:szCs w:val="26"/>
              </w:rPr>
              <w:t xml:space="preserve"> between</w:t>
            </w:r>
          </w:p>
          <w:p w14:paraId="6B890558"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Person[0..</w:t>
            </w:r>
            <w:proofErr w:type="gramEnd"/>
            <w:r w:rsidRPr="009076AD">
              <w:rPr>
                <w:rFonts w:asciiTheme="majorHAnsi" w:hAnsiTheme="majorHAnsi" w:cstheme="majorHAnsi"/>
                <w:sz w:val="26"/>
                <w:szCs w:val="26"/>
              </w:rPr>
              <w:t>1] role borrower</w:t>
            </w:r>
          </w:p>
          <w:p w14:paraId="029EF4E3"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Copy[0..</w:t>
            </w:r>
            <w:proofErr w:type="gramEnd"/>
            <w:r w:rsidRPr="009076AD">
              <w:rPr>
                <w:rFonts w:asciiTheme="majorHAnsi" w:hAnsiTheme="majorHAnsi" w:cstheme="majorHAnsi"/>
                <w:sz w:val="26"/>
                <w:szCs w:val="26"/>
              </w:rPr>
              <w:t>*] role borrowed</w:t>
            </w:r>
          </w:p>
          <w:p w14:paraId="27255BF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end</w:t>
            </w:r>
          </w:p>
          <w:p w14:paraId="5F44FE39" w14:textId="77777777" w:rsidR="009076AD" w:rsidRPr="009076AD" w:rsidRDefault="009076AD" w:rsidP="009076AD">
            <w:pPr>
              <w:rPr>
                <w:rFonts w:asciiTheme="majorHAnsi" w:hAnsiTheme="majorHAnsi" w:cstheme="majorHAnsi"/>
                <w:sz w:val="26"/>
                <w:szCs w:val="26"/>
              </w:rPr>
            </w:pPr>
          </w:p>
          <w:p w14:paraId="74D9C119"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 xml:space="preserve">association </w:t>
            </w:r>
            <w:proofErr w:type="spellStart"/>
            <w:r w:rsidRPr="009076AD">
              <w:rPr>
                <w:rFonts w:asciiTheme="majorHAnsi" w:hAnsiTheme="majorHAnsi" w:cstheme="majorHAnsi"/>
                <w:sz w:val="26"/>
                <w:szCs w:val="26"/>
              </w:rPr>
              <w:t>HasReserved</w:t>
            </w:r>
            <w:proofErr w:type="spellEnd"/>
            <w:r w:rsidRPr="009076AD">
              <w:rPr>
                <w:rFonts w:asciiTheme="majorHAnsi" w:hAnsiTheme="majorHAnsi" w:cstheme="majorHAnsi"/>
                <w:sz w:val="26"/>
                <w:szCs w:val="26"/>
              </w:rPr>
              <w:t xml:space="preserve"> between</w:t>
            </w:r>
          </w:p>
          <w:p w14:paraId="60D1C79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Copy[0..</w:t>
            </w:r>
            <w:proofErr w:type="gramEnd"/>
            <w:r w:rsidRPr="009076AD">
              <w:rPr>
                <w:rFonts w:asciiTheme="majorHAnsi" w:hAnsiTheme="majorHAnsi" w:cstheme="majorHAnsi"/>
                <w:sz w:val="26"/>
                <w:szCs w:val="26"/>
              </w:rPr>
              <w:t>1] role copy</w:t>
            </w:r>
          </w:p>
          <w:p w14:paraId="6AE351F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r>
            <w:proofErr w:type="gramStart"/>
            <w:r w:rsidRPr="009076AD">
              <w:rPr>
                <w:rFonts w:asciiTheme="majorHAnsi" w:hAnsiTheme="majorHAnsi" w:cstheme="majorHAnsi"/>
                <w:sz w:val="26"/>
                <w:szCs w:val="26"/>
              </w:rPr>
              <w:t>Person[0..</w:t>
            </w:r>
            <w:proofErr w:type="gramEnd"/>
            <w:r w:rsidRPr="009076AD">
              <w:rPr>
                <w:rFonts w:asciiTheme="majorHAnsi" w:hAnsiTheme="majorHAnsi" w:cstheme="majorHAnsi"/>
                <w:sz w:val="26"/>
                <w:szCs w:val="26"/>
              </w:rPr>
              <w:t>*] role reservation</w:t>
            </w:r>
          </w:p>
          <w:p w14:paraId="2DCC1D3D"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end</w:t>
            </w:r>
          </w:p>
          <w:p w14:paraId="0A8A831B" w14:textId="77777777" w:rsidR="009076AD" w:rsidRPr="009076AD" w:rsidRDefault="009076AD" w:rsidP="009076AD">
            <w:pPr>
              <w:rPr>
                <w:rFonts w:asciiTheme="majorHAnsi" w:hAnsiTheme="majorHAnsi" w:cstheme="majorHAnsi"/>
                <w:sz w:val="26"/>
                <w:szCs w:val="26"/>
              </w:rPr>
            </w:pPr>
          </w:p>
          <w:p w14:paraId="7ED4636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constraints</w:t>
            </w:r>
          </w:p>
          <w:p w14:paraId="34F6098F" w14:textId="77777777" w:rsidR="009076AD" w:rsidRPr="009076AD" w:rsidRDefault="009076AD" w:rsidP="009076AD">
            <w:pPr>
              <w:rPr>
                <w:rFonts w:asciiTheme="majorHAnsi" w:hAnsiTheme="majorHAnsi" w:cstheme="majorHAnsi"/>
                <w:sz w:val="26"/>
                <w:szCs w:val="26"/>
              </w:rPr>
            </w:pPr>
          </w:p>
          <w:p w14:paraId="5DD9942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 xml:space="preserve">context </w:t>
            </w:r>
            <w:proofErr w:type="gramStart"/>
            <w:r w:rsidRPr="009076AD">
              <w:rPr>
                <w:rFonts w:asciiTheme="majorHAnsi" w:hAnsiTheme="majorHAnsi" w:cstheme="majorHAnsi"/>
                <w:sz w:val="26"/>
                <w:szCs w:val="26"/>
              </w:rPr>
              <w:t>Person::borrow(c :</w:t>
            </w:r>
            <w:proofErr w:type="gramEnd"/>
            <w:r w:rsidRPr="009076AD">
              <w:rPr>
                <w:rFonts w:asciiTheme="majorHAnsi" w:hAnsiTheme="majorHAnsi" w:cstheme="majorHAnsi"/>
                <w:sz w:val="26"/>
                <w:szCs w:val="26"/>
              </w:rPr>
              <w:t xml:space="preserve"> Copy)</w:t>
            </w:r>
          </w:p>
          <w:p w14:paraId="7F14A66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pre </w:t>
            </w:r>
            <w:proofErr w:type="spellStart"/>
            <w:proofErr w:type="gramStart"/>
            <w:r w:rsidRPr="009076AD">
              <w:rPr>
                <w:rFonts w:asciiTheme="majorHAnsi" w:hAnsiTheme="majorHAnsi" w:cstheme="majorHAnsi"/>
                <w:sz w:val="26"/>
                <w:szCs w:val="26"/>
              </w:rPr>
              <w:t>underBorrowLimit</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self.amountBorrowed</w:t>
            </w:r>
            <w:proofErr w:type="spellEnd"/>
            <w:proofErr w:type="gramEnd"/>
            <w:r w:rsidRPr="009076AD">
              <w:rPr>
                <w:rFonts w:asciiTheme="majorHAnsi" w:hAnsiTheme="majorHAnsi" w:cstheme="majorHAnsi"/>
                <w:sz w:val="26"/>
                <w:szCs w:val="26"/>
              </w:rPr>
              <w:t xml:space="preserve"> &lt; </w:t>
            </w:r>
            <w:proofErr w:type="spellStart"/>
            <w:proofErr w:type="gramStart"/>
            <w:r w:rsidRPr="009076AD">
              <w:rPr>
                <w:rFonts w:asciiTheme="majorHAnsi" w:hAnsiTheme="majorHAnsi" w:cstheme="majorHAnsi"/>
                <w:sz w:val="26"/>
                <w:szCs w:val="26"/>
              </w:rPr>
              <w:t>self.limit</w:t>
            </w:r>
            <w:proofErr w:type="spellEnd"/>
            <w:proofErr w:type="gramEnd"/>
          </w:p>
          <w:p w14:paraId="563FC2C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pre </w:t>
            </w:r>
            <w:proofErr w:type="spellStart"/>
            <w:proofErr w:type="gramStart"/>
            <w:r w:rsidRPr="009076AD">
              <w:rPr>
                <w:rFonts w:asciiTheme="majorHAnsi" w:hAnsiTheme="majorHAnsi" w:cstheme="majorHAnsi"/>
                <w:sz w:val="26"/>
                <w:szCs w:val="26"/>
              </w:rPr>
              <w:t>copyNotYetBorrowed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self.borrowed</w:t>
            </w:r>
            <w:proofErr w:type="spellEnd"/>
            <w:proofErr w:type="gramEnd"/>
            <w:r w:rsidRPr="009076AD">
              <w:rPr>
                <w:rFonts w:asciiTheme="majorHAnsi" w:hAnsiTheme="majorHAnsi" w:cstheme="majorHAnsi"/>
                <w:sz w:val="26"/>
                <w:szCs w:val="26"/>
              </w:rPr>
              <w:t xml:space="preserve"> -&gt; excludes(c)</w:t>
            </w:r>
          </w:p>
          <w:p w14:paraId="671F7F7D"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pre </w:t>
            </w:r>
            <w:proofErr w:type="spellStart"/>
            <w:proofErr w:type="gramStart"/>
            <w:r w:rsidRPr="009076AD">
              <w:rPr>
                <w:rFonts w:asciiTheme="majorHAnsi" w:hAnsiTheme="majorHAnsi" w:cstheme="majorHAnsi"/>
                <w:sz w:val="26"/>
                <w:szCs w:val="26"/>
              </w:rPr>
              <w:t>notDuplicateBook</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self.borrowed</w:t>
            </w:r>
            <w:proofErr w:type="gramEnd"/>
            <w:r w:rsidRPr="009076AD">
              <w:rPr>
                <w:rFonts w:asciiTheme="majorHAnsi" w:hAnsiTheme="majorHAnsi" w:cstheme="majorHAnsi"/>
                <w:sz w:val="26"/>
                <w:szCs w:val="26"/>
              </w:rPr>
              <w:t>.book</w:t>
            </w:r>
            <w:proofErr w:type="spellEnd"/>
            <w:r w:rsidRPr="009076AD">
              <w:rPr>
                <w:rFonts w:asciiTheme="majorHAnsi" w:hAnsiTheme="majorHAnsi" w:cstheme="majorHAnsi"/>
                <w:sz w:val="26"/>
                <w:szCs w:val="26"/>
              </w:rPr>
              <w:t xml:space="preserve"> -&gt; excludes(</w:t>
            </w:r>
            <w:proofErr w:type="spellStart"/>
            <w:proofErr w:type="gramStart"/>
            <w:r w:rsidRPr="009076AD">
              <w:rPr>
                <w:rFonts w:asciiTheme="majorHAnsi" w:hAnsiTheme="majorHAnsi" w:cstheme="majorHAnsi"/>
                <w:sz w:val="26"/>
                <w:szCs w:val="26"/>
              </w:rPr>
              <w:t>c.book</w:t>
            </w:r>
            <w:proofErr w:type="spellEnd"/>
            <w:proofErr w:type="gramEnd"/>
            <w:r w:rsidRPr="009076AD">
              <w:rPr>
                <w:rFonts w:asciiTheme="majorHAnsi" w:hAnsiTheme="majorHAnsi" w:cstheme="majorHAnsi"/>
                <w:sz w:val="26"/>
                <w:szCs w:val="26"/>
              </w:rPr>
              <w:t>)</w:t>
            </w:r>
          </w:p>
          <w:p w14:paraId="3E6AD7A5"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pre </w:t>
            </w:r>
            <w:proofErr w:type="spellStart"/>
            <w:proofErr w:type="gramStart"/>
            <w:r w:rsidRPr="009076AD">
              <w:rPr>
                <w:rFonts w:asciiTheme="majorHAnsi" w:hAnsiTheme="majorHAnsi" w:cstheme="majorHAnsi"/>
                <w:sz w:val="26"/>
                <w:szCs w:val="26"/>
              </w:rPr>
              <w:t>loanCapNotExceeded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r w:rsidRPr="009076AD">
              <w:rPr>
                <w:rFonts w:asciiTheme="majorHAnsi" w:hAnsiTheme="majorHAnsi" w:cstheme="majorHAnsi"/>
                <w:sz w:val="26"/>
                <w:szCs w:val="26"/>
              </w:rPr>
              <w:t>self.no_onloan</w:t>
            </w:r>
            <w:proofErr w:type="spellEnd"/>
            <w:r w:rsidRPr="009076AD">
              <w:rPr>
                <w:rFonts w:asciiTheme="majorHAnsi" w:hAnsiTheme="majorHAnsi" w:cstheme="majorHAnsi"/>
                <w:sz w:val="26"/>
                <w:szCs w:val="26"/>
              </w:rPr>
              <w:t xml:space="preserve"> &lt; 2</w:t>
            </w:r>
          </w:p>
          <w:p w14:paraId="23DFAABD" w14:textId="77777777" w:rsidR="009076AD" w:rsidRPr="009076AD" w:rsidRDefault="009076AD" w:rsidP="009076AD">
            <w:pPr>
              <w:rPr>
                <w:rFonts w:asciiTheme="majorHAnsi" w:hAnsiTheme="majorHAnsi" w:cstheme="majorHAnsi"/>
                <w:sz w:val="26"/>
                <w:szCs w:val="26"/>
              </w:rPr>
            </w:pPr>
          </w:p>
          <w:p w14:paraId="56A5C750"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 xml:space="preserve">context </w:t>
            </w:r>
            <w:proofErr w:type="gramStart"/>
            <w:r w:rsidRPr="009076AD">
              <w:rPr>
                <w:rFonts w:asciiTheme="majorHAnsi" w:hAnsiTheme="majorHAnsi" w:cstheme="majorHAnsi"/>
                <w:sz w:val="26"/>
                <w:szCs w:val="26"/>
              </w:rPr>
              <w:t>Copy::borrow(p :</w:t>
            </w:r>
            <w:proofErr w:type="gramEnd"/>
            <w:r w:rsidRPr="009076AD">
              <w:rPr>
                <w:rFonts w:asciiTheme="majorHAnsi" w:hAnsiTheme="majorHAnsi" w:cstheme="majorHAnsi"/>
                <w:sz w:val="26"/>
                <w:szCs w:val="26"/>
              </w:rPr>
              <w:t xml:space="preserve"> Person)</w:t>
            </w:r>
          </w:p>
          <w:p w14:paraId="30DC19CF"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pre </w:t>
            </w:r>
            <w:proofErr w:type="spellStart"/>
            <w:proofErr w:type="gramStart"/>
            <w:r w:rsidRPr="009076AD">
              <w:rPr>
                <w:rFonts w:asciiTheme="majorHAnsi" w:hAnsiTheme="majorHAnsi" w:cstheme="majorHAnsi"/>
                <w:sz w:val="26"/>
                <w:szCs w:val="26"/>
              </w:rPr>
              <w:t>copyIsAvailable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self.borrowed</w:t>
            </w:r>
            <w:proofErr w:type="spellEnd"/>
            <w:proofErr w:type="gramEnd"/>
            <w:r w:rsidRPr="009076AD">
              <w:rPr>
                <w:rFonts w:asciiTheme="majorHAnsi" w:hAnsiTheme="majorHAnsi" w:cstheme="majorHAnsi"/>
                <w:sz w:val="26"/>
                <w:szCs w:val="26"/>
              </w:rPr>
              <w:t xml:space="preserve"> = #NotBorrowed</w:t>
            </w:r>
          </w:p>
          <w:p w14:paraId="06D6FA90" w14:textId="77777777" w:rsidR="009076AD" w:rsidRPr="009076AD" w:rsidRDefault="009076AD" w:rsidP="009076AD">
            <w:pPr>
              <w:rPr>
                <w:rFonts w:asciiTheme="majorHAnsi" w:hAnsiTheme="majorHAnsi" w:cstheme="majorHAnsi"/>
                <w:sz w:val="26"/>
                <w:szCs w:val="26"/>
              </w:rPr>
            </w:pPr>
          </w:p>
          <w:p w14:paraId="00570A0F"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 xml:space="preserve">context </w:t>
            </w:r>
            <w:proofErr w:type="gramStart"/>
            <w:r w:rsidRPr="009076AD">
              <w:rPr>
                <w:rFonts w:asciiTheme="majorHAnsi" w:hAnsiTheme="majorHAnsi" w:cstheme="majorHAnsi"/>
                <w:sz w:val="26"/>
                <w:szCs w:val="26"/>
              </w:rPr>
              <w:t>Book::borrow(</w:t>
            </w:r>
            <w:proofErr w:type="gramEnd"/>
            <w:r w:rsidRPr="009076AD">
              <w:rPr>
                <w:rFonts w:asciiTheme="majorHAnsi" w:hAnsiTheme="majorHAnsi" w:cstheme="majorHAnsi"/>
                <w:sz w:val="26"/>
                <w:szCs w:val="26"/>
              </w:rPr>
              <w:t>)</w:t>
            </w:r>
          </w:p>
          <w:p w14:paraId="26298737"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post </w:t>
            </w:r>
            <w:proofErr w:type="spellStart"/>
            <w:proofErr w:type="gramStart"/>
            <w:r w:rsidRPr="009076AD">
              <w:rPr>
                <w:rFonts w:asciiTheme="majorHAnsi" w:hAnsiTheme="majorHAnsi" w:cstheme="majorHAnsi"/>
                <w:sz w:val="26"/>
                <w:szCs w:val="26"/>
              </w:rPr>
              <w:t>availableNotNegative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self.available</w:t>
            </w:r>
            <w:proofErr w:type="spellEnd"/>
            <w:proofErr w:type="gramEnd"/>
            <w:r w:rsidRPr="009076AD">
              <w:rPr>
                <w:rFonts w:asciiTheme="majorHAnsi" w:hAnsiTheme="majorHAnsi" w:cstheme="majorHAnsi"/>
                <w:sz w:val="26"/>
                <w:szCs w:val="26"/>
              </w:rPr>
              <w:t xml:space="preserve"> &gt;= 0</w:t>
            </w:r>
          </w:p>
          <w:p w14:paraId="22351171" w14:textId="77777777" w:rsidR="009076AD" w:rsidRPr="009076AD" w:rsidRDefault="009076AD" w:rsidP="009076AD">
            <w:pPr>
              <w:rPr>
                <w:rFonts w:asciiTheme="majorHAnsi" w:hAnsiTheme="majorHAnsi" w:cstheme="majorHAnsi"/>
                <w:sz w:val="26"/>
                <w:szCs w:val="26"/>
              </w:rPr>
            </w:pPr>
          </w:p>
          <w:p w14:paraId="68EAD059"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 xml:space="preserve">context </w:t>
            </w:r>
            <w:proofErr w:type="gramStart"/>
            <w:r w:rsidRPr="009076AD">
              <w:rPr>
                <w:rFonts w:asciiTheme="majorHAnsi" w:hAnsiTheme="majorHAnsi" w:cstheme="majorHAnsi"/>
                <w:sz w:val="26"/>
                <w:szCs w:val="26"/>
              </w:rPr>
              <w:t>Person::return(c :</w:t>
            </w:r>
            <w:proofErr w:type="gramEnd"/>
            <w:r w:rsidRPr="009076AD">
              <w:rPr>
                <w:rFonts w:asciiTheme="majorHAnsi" w:hAnsiTheme="majorHAnsi" w:cstheme="majorHAnsi"/>
                <w:sz w:val="26"/>
                <w:szCs w:val="26"/>
              </w:rPr>
              <w:t xml:space="preserve"> Copy)</w:t>
            </w:r>
          </w:p>
          <w:p w14:paraId="1347DE4C"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pre </w:t>
            </w:r>
            <w:proofErr w:type="spellStart"/>
            <w:proofErr w:type="gramStart"/>
            <w:r w:rsidRPr="009076AD">
              <w:rPr>
                <w:rFonts w:asciiTheme="majorHAnsi" w:hAnsiTheme="majorHAnsi" w:cstheme="majorHAnsi"/>
                <w:sz w:val="26"/>
                <w:szCs w:val="26"/>
              </w:rPr>
              <w:t>copyIsBorrowedByPerson</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self.borrowed</w:t>
            </w:r>
            <w:proofErr w:type="spellEnd"/>
            <w:proofErr w:type="gramEnd"/>
            <w:r w:rsidRPr="009076AD">
              <w:rPr>
                <w:rFonts w:asciiTheme="majorHAnsi" w:hAnsiTheme="majorHAnsi" w:cstheme="majorHAnsi"/>
                <w:sz w:val="26"/>
                <w:szCs w:val="26"/>
              </w:rPr>
              <w:t xml:space="preserve"> -&gt; includes(c)</w:t>
            </w:r>
          </w:p>
          <w:p w14:paraId="4727B5AB"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post </w:t>
            </w:r>
            <w:proofErr w:type="spellStart"/>
            <w:proofErr w:type="gramStart"/>
            <w:r w:rsidRPr="009076AD">
              <w:rPr>
                <w:rFonts w:asciiTheme="majorHAnsi" w:hAnsiTheme="majorHAnsi" w:cstheme="majorHAnsi"/>
                <w:sz w:val="26"/>
                <w:szCs w:val="26"/>
              </w:rPr>
              <w:t>copyIsReturned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lastRenderedPageBreak/>
              <w:t>self.borrowed</w:t>
            </w:r>
            <w:proofErr w:type="spellEnd"/>
            <w:proofErr w:type="gramEnd"/>
            <w:r w:rsidRPr="009076AD">
              <w:rPr>
                <w:rFonts w:asciiTheme="majorHAnsi" w:hAnsiTheme="majorHAnsi" w:cstheme="majorHAnsi"/>
                <w:sz w:val="26"/>
                <w:szCs w:val="26"/>
              </w:rPr>
              <w:t xml:space="preserve"> -&gt; excludes(c)</w:t>
            </w:r>
          </w:p>
          <w:p w14:paraId="59713377" w14:textId="77777777" w:rsidR="009076AD" w:rsidRPr="009076AD" w:rsidRDefault="009076AD" w:rsidP="009076AD">
            <w:pPr>
              <w:rPr>
                <w:rFonts w:asciiTheme="majorHAnsi" w:hAnsiTheme="majorHAnsi" w:cstheme="majorHAnsi"/>
                <w:sz w:val="26"/>
                <w:szCs w:val="26"/>
              </w:rPr>
            </w:pPr>
          </w:p>
          <w:p w14:paraId="66D04DF8"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 xml:space="preserve">context </w:t>
            </w:r>
            <w:proofErr w:type="gramStart"/>
            <w:r w:rsidRPr="009076AD">
              <w:rPr>
                <w:rFonts w:asciiTheme="majorHAnsi" w:hAnsiTheme="majorHAnsi" w:cstheme="majorHAnsi"/>
                <w:sz w:val="26"/>
                <w:szCs w:val="26"/>
              </w:rPr>
              <w:t>Person::</w:t>
            </w:r>
            <w:proofErr w:type="spellStart"/>
            <w:r w:rsidRPr="009076AD">
              <w:rPr>
                <w:rFonts w:asciiTheme="majorHAnsi" w:hAnsiTheme="majorHAnsi" w:cstheme="majorHAnsi"/>
                <w:sz w:val="26"/>
                <w:szCs w:val="26"/>
              </w:rPr>
              <w:t>payFine</w:t>
            </w:r>
            <w:proofErr w:type="spellEnd"/>
            <w:r w:rsidRPr="009076AD">
              <w:rPr>
                <w:rFonts w:asciiTheme="majorHAnsi" w:hAnsiTheme="majorHAnsi" w:cstheme="majorHAnsi"/>
                <w:sz w:val="26"/>
                <w:szCs w:val="26"/>
              </w:rPr>
              <w:t>(amount :</w:t>
            </w:r>
            <w:proofErr w:type="gramEnd"/>
            <w:r w:rsidRPr="009076AD">
              <w:rPr>
                <w:rFonts w:asciiTheme="majorHAnsi" w:hAnsiTheme="majorHAnsi" w:cstheme="majorHAnsi"/>
                <w:sz w:val="26"/>
                <w:szCs w:val="26"/>
              </w:rPr>
              <w:t xml:space="preserve"> Integer)</w:t>
            </w:r>
          </w:p>
          <w:p w14:paraId="604C18F4"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pre </w:t>
            </w:r>
            <w:proofErr w:type="spellStart"/>
            <w:proofErr w:type="gramStart"/>
            <w:r w:rsidRPr="009076AD">
              <w:rPr>
                <w:rFonts w:asciiTheme="majorHAnsi" w:hAnsiTheme="majorHAnsi" w:cstheme="majorHAnsi"/>
                <w:sz w:val="26"/>
                <w:szCs w:val="26"/>
              </w:rPr>
              <w:t>existingFine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self.fine</w:t>
            </w:r>
            <w:proofErr w:type="spellEnd"/>
            <w:proofErr w:type="gramEnd"/>
            <w:r w:rsidRPr="009076AD">
              <w:rPr>
                <w:rFonts w:asciiTheme="majorHAnsi" w:hAnsiTheme="majorHAnsi" w:cstheme="majorHAnsi"/>
                <w:sz w:val="26"/>
                <w:szCs w:val="26"/>
              </w:rPr>
              <w:t xml:space="preserve"> &gt; 0</w:t>
            </w:r>
          </w:p>
          <w:p w14:paraId="62663E20"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post </w:t>
            </w:r>
            <w:proofErr w:type="spellStart"/>
            <w:proofErr w:type="gramStart"/>
            <w:r w:rsidRPr="009076AD">
              <w:rPr>
                <w:rFonts w:asciiTheme="majorHAnsi" w:hAnsiTheme="majorHAnsi" w:cstheme="majorHAnsi"/>
                <w:sz w:val="26"/>
                <w:szCs w:val="26"/>
              </w:rPr>
              <w:t>fineIsNonNegative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self.fine</w:t>
            </w:r>
            <w:proofErr w:type="spellEnd"/>
            <w:proofErr w:type="gramEnd"/>
            <w:r w:rsidRPr="009076AD">
              <w:rPr>
                <w:rFonts w:asciiTheme="majorHAnsi" w:hAnsiTheme="majorHAnsi" w:cstheme="majorHAnsi"/>
                <w:sz w:val="26"/>
                <w:szCs w:val="26"/>
              </w:rPr>
              <w:t xml:space="preserve"> &gt;= 0</w:t>
            </w:r>
          </w:p>
          <w:p w14:paraId="076A4AA3" w14:textId="77777777" w:rsidR="009076AD" w:rsidRPr="009076AD" w:rsidRDefault="009076AD" w:rsidP="009076AD">
            <w:pPr>
              <w:rPr>
                <w:rFonts w:asciiTheme="majorHAnsi" w:hAnsiTheme="majorHAnsi" w:cstheme="majorHAnsi"/>
                <w:sz w:val="26"/>
                <w:szCs w:val="26"/>
              </w:rPr>
            </w:pPr>
          </w:p>
          <w:p w14:paraId="13BE101B"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context</w:t>
            </w:r>
            <w:proofErr w:type="gramEnd"/>
            <w:r w:rsidRPr="009076AD">
              <w:rPr>
                <w:rFonts w:asciiTheme="majorHAnsi" w:hAnsiTheme="majorHAnsi" w:cstheme="majorHAnsi"/>
                <w:sz w:val="26"/>
                <w:szCs w:val="26"/>
              </w:rPr>
              <w:t xml:space="preserve"> </w:t>
            </w:r>
            <w:proofErr w:type="gramStart"/>
            <w:r w:rsidRPr="009076AD">
              <w:rPr>
                <w:rFonts w:asciiTheme="majorHAnsi" w:hAnsiTheme="majorHAnsi" w:cstheme="majorHAnsi"/>
                <w:sz w:val="26"/>
                <w:szCs w:val="26"/>
              </w:rPr>
              <w:t>Person::reserve(c :</w:t>
            </w:r>
            <w:proofErr w:type="gramEnd"/>
            <w:r w:rsidRPr="009076AD">
              <w:rPr>
                <w:rFonts w:asciiTheme="majorHAnsi" w:hAnsiTheme="majorHAnsi" w:cstheme="majorHAnsi"/>
                <w:sz w:val="26"/>
                <w:szCs w:val="26"/>
              </w:rPr>
              <w:t xml:space="preserve"> Copy)</w:t>
            </w:r>
          </w:p>
          <w:p w14:paraId="7D7C9AD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pre </w:t>
            </w:r>
            <w:proofErr w:type="spellStart"/>
            <w:proofErr w:type="gramStart"/>
            <w:r w:rsidRPr="009076AD">
              <w:rPr>
                <w:rFonts w:asciiTheme="majorHAnsi" w:hAnsiTheme="majorHAnsi" w:cstheme="majorHAnsi"/>
                <w:sz w:val="26"/>
                <w:szCs w:val="26"/>
              </w:rPr>
              <w:t>copyHasNoReservations</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c.reservation</w:t>
            </w:r>
            <w:proofErr w:type="spellEnd"/>
            <w:proofErr w:type="gramEnd"/>
            <w:r w:rsidRPr="009076AD">
              <w:rPr>
                <w:rFonts w:asciiTheme="majorHAnsi" w:hAnsiTheme="majorHAnsi" w:cstheme="majorHAnsi"/>
                <w:sz w:val="26"/>
                <w:szCs w:val="26"/>
              </w:rPr>
              <w:t xml:space="preserve"> -&gt; </w:t>
            </w:r>
            <w:proofErr w:type="spellStart"/>
            <w:proofErr w:type="gramStart"/>
            <w:r w:rsidRPr="009076AD">
              <w:rPr>
                <w:rFonts w:asciiTheme="majorHAnsi" w:hAnsiTheme="majorHAnsi" w:cstheme="majorHAnsi"/>
                <w:sz w:val="26"/>
                <w:szCs w:val="26"/>
              </w:rPr>
              <w:t>isEmpty</w:t>
            </w:r>
            <w:proofErr w:type="spellEnd"/>
            <w:r w:rsidRPr="009076AD">
              <w:rPr>
                <w:rFonts w:asciiTheme="majorHAnsi" w:hAnsiTheme="majorHAnsi" w:cstheme="majorHAnsi"/>
                <w:sz w:val="26"/>
                <w:szCs w:val="26"/>
              </w:rPr>
              <w:t>(</w:t>
            </w:r>
            <w:proofErr w:type="gramEnd"/>
            <w:r w:rsidRPr="009076AD">
              <w:rPr>
                <w:rFonts w:asciiTheme="majorHAnsi" w:hAnsiTheme="majorHAnsi" w:cstheme="majorHAnsi"/>
                <w:sz w:val="26"/>
                <w:szCs w:val="26"/>
              </w:rPr>
              <w:t>)</w:t>
            </w:r>
          </w:p>
          <w:p w14:paraId="304C6147" w14:textId="77777777" w:rsidR="009076AD" w:rsidRPr="009076AD" w:rsidRDefault="009076AD" w:rsidP="009076AD">
            <w:pPr>
              <w:rPr>
                <w:rFonts w:asciiTheme="majorHAnsi" w:hAnsiTheme="majorHAnsi" w:cstheme="majorHAnsi"/>
                <w:sz w:val="26"/>
                <w:szCs w:val="26"/>
              </w:rPr>
            </w:pPr>
          </w:p>
          <w:p w14:paraId="7D3CA559"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 xml:space="preserve">context </w:t>
            </w:r>
            <w:proofErr w:type="gramStart"/>
            <w:r w:rsidRPr="009076AD">
              <w:rPr>
                <w:rFonts w:asciiTheme="majorHAnsi" w:hAnsiTheme="majorHAnsi" w:cstheme="majorHAnsi"/>
                <w:sz w:val="26"/>
                <w:szCs w:val="26"/>
              </w:rPr>
              <w:t>Copy::reserve(p :</w:t>
            </w:r>
            <w:proofErr w:type="gramEnd"/>
            <w:r w:rsidRPr="009076AD">
              <w:rPr>
                <w:rFonts w:asciiTheme="majorHAnsi" w:hAnsiTheme="majorHAnsi" w:cstheme="majorHAnsi"/>
                <w:sz w:val="26"/>
                <w:szCs w:val="26"/>
              </w:rPr>
              <w:t xml:space="preserve"> Person)</w:t>
            </w:r>
          </w:p>
          <w:p w14:paraId="1AA04F41"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pre </w:t>
            </w:r>
            <w:proofErr w:type="spellStart"/>
            <w:proofErr w:type="gramStart"/>
            <w:r w:rsidRPr="009076AD">
              <w:rPr>
                <w:rFonts w:asciiTheme="majorHAnsi" w:hAnsiTheme="majorHAnsi" w:cstheme="majorHAnsi"/>
                <w:sz w:val="26"/>
                <w:szCs w:val="26"/>
              </w:rPr>
              <w:t>copyNotReserved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self.reserved</w:t>
            </w:r>
            <w:proofErr w:type="spellEnd"/>
            <w:proofErr w:type="gramEnd"/>
            <w:r w:rsidRPr="009076AD">
              <w:rPr>
                <w:rFonts w:asciiTheme="majorHAnsi" w:hAnsiTheme="majorHAnsi" w:cstheme="majorHAnsi"/>
                <w:sz w:val="26"/>
                <w:szCs w:val="26"/>
              </w:rPr>
              <w:t xml:space="preserve"> = #NotReserved</w:t>
            </w:r>
          </w:p>
          <w:p w14:paraId="130D3746"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pre </w:t>
            </w:r>
            <w:proofErr w:type="spellStart"/>
            <w:proofErr w:type="gramStart"/>
            <w:r w:rsidRPr="009076AD">
              <w:rPr>
                <w:rFonts w:asciiTheme="majorHAnsi" w:hAnsiTheme="majorHAnsi" w:cstheme="majorHAnsi"/>
                <w:sz w:val="26"/>
                <w:szCs w:val="26"/>
              </w:rPr>
              <w:t>copyNotBorrowed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self.borrowed</w:t>
            </w:r>
            <w:proofErr w:type="spellEnd"/>
            <w:proofErr w:type="gramEnd"/>
            <w:r w:rsidRPr="009076AD">
              <w:rPr>
                <w:rFonts w:asciiTheme="majorHAnsi" w:hAnsiTheme="majorHAnsi" w:cstheme="majorHAnsi"/>
                <w:sz w:val="26"/>
                <w:szCs w:val="26"/>
              </w:rPr>
              <w:t xml:space="preserve"> = #NotBorrowed</w:t>
            </w:r>
          </w:p>
          <w:p w14:paraId="7D0E36EB" w14:textId="77777777" w:rsidR="009076AD" w:rsidRPr="009076AD" w:rsidRDefault="009076AD" w:rsidP="009076AD">
            <w:pPr>
              <w:rPr>
                <w:rFonts w:asciiTheme="majorHAnsi" w:hAnsiTheme="majorHAnsi" w:cstheme="majorHAnsi"/>
                <w:sz w:val="26"/>
                <w:szCs w:val="26"/>
              </w:rPr>
            </w:pPr>
          </w:p>
          <w:p w14:paraId="255DC1F2"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 xml:space="preserve">context </w:t>
            </w:r>
            <w:proofErr w:type="gramStart"/>
            <w:r w:rsidRPr="009076AD">
              <w:rPr>
                <w:rFonts w:asciiTheme="majorHAnsi" w:hAnsiTheme="majorHAnsi" w:cstheme="majorHAnsi"/>
                <w:sz w:val="26"/>
                <w:szCs w:val="26"/>
              </w:rPr>
              <w:t>Person::</w:t>
            </w:r>
            <w:proofErr w:type="spellStart"/>
            <w:r w:rsidRPr="009076AD">
              <w:rPr>
                <w:rFonts w:asciiTheme="majorHAnsi" w:hAnsiTheme="majorHAnsi" w:cstheme="majorHAnsi"/>
                <w:sz w:val="26"/>
                <w:szCs w:val="26"/>
              </w:rPr>
              <w:t>removeReservation</w:t>
            </w:r>
            <w:proofErr w:type="spellEnd"/>
            <w:r w:rsidRPr="009076AD">
              <w:rPr>
                <w:rFonts w:asciiTheme="majorHAnsi" w:hAnsiTheme="majorHAnsi" w:cstheme="majorHAnsi"/>
                <w:sz w:val="26"/>
                <w:szCs w:val="26"/>
              </w:rPr>
              <w:t>(c :</w:t>
            </w:r>
            <w:proofErr w:type="gramEnd"/>
            <w:r w:rsidRPr="009076AD">
              <w:rPr>
                <w:rFonts w:asciiTheme="majorHAnsi" w:hAnsiTheme="majorHAnsi" w:cstheme="majorHAnsi"/>
                <w:sz w:val="26"/>
                <w:szCs w:val="26"/>
              </w:rPr>
              <w:t xml:space="preserve"> Copy)</w:t>
            </w:r>
          </w:p>
          <w:p w14:paraId="18E61C09"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pre </w:t>
            </w:r>
            <w:proofErr w:type="spellStart"/>
            <w:proofErr w:type="gramStart"/>
            <w:r w:rsidRPr="009076AD">
              <w:rPr>
                <w:rFonts w:asciiTheme="majorHAnsi" w:hAnsiTheme="majorHAnsi" w:cstheme="majorHAnsi"/>
                <w:sz w:val="26"/>
                <w:szCs w:val="26"/>
              </w:rPr>
              <w:t>reservationExists</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c.reservation</w:t>
            </w:r>
            <w:proofErr w:type="spellEnd"/>
            <w:proofErr w:type="gramEnd"/>
            <w:r w:rsidRPr="009076AD">
              <w:rPr>
                <w:rFonts w:asciiTheme="majorHAnsi" w:hAnsiTheme="majorHAnsi" w:cstheme="majorHAnsi"/>
                <w:sz w:val="26"/>
                <w:szCs w:val="26"/>
              </w:rPr>
              <w:t xml:space="preserve"> -&gt; includes(self)</w:t>
            </w:r>
          </w:p>
          <w:p w14:paraId="4ECE44CF"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post </w:t>
            </w:r>
            <w:proofErr w:type="spellStart"/>
            <w:proofErr w:type="gramStart"/>
            <w:r w:rsidRPr="009076AD">
              <w:rPr>
                <w:rFonts w:asciiTheme="majorHAnsi" w:hAnsiTheme="majorHAnsi" w:cstheme="majorHAnsi"/>
                <w:sz w:val="26"/>
                <w:szCs w:val="26"/>
              </w:rPr>
              <w:t>reservationRemoved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c.reservation</w:t>
            </w:r>
            <w:proofErr w:type="spellEnd"/>
            <w:proofErr w:type="gramEnd"/>
            <w:r w:rsidRPr="009076AD">
              <w:rPr>
                <w:rFonts w:asciiTheme="majorHAnsi" w:hAnsiTheme="majorHAnsi" w:cstheme="majorHAnsi"/>
                <w:sz w:val="26"/>
                <w:szCs w:val="26"/>
              </w:rPr>
              <w:t xml:space="preserve"> -&gt; </w:t>
            </w:r>
            <w:proofErr w:type="spellStart"/>
            <w:proofErr w:type="gramStart"/>
            <w:r w:rsidRPr="009076AD">
              <w:rPr>
                <w:rFonts w:asciiTheme="majorHAnsi" w:hAnsiTheme="majorHAnsi" w:cstheme="majorHAnsi"/>
                <w:sz w:val="26"/>
                <w:szCs w:val="26"/>
              </w:rPr>
              <w:t>isEmpty</w:t>
            </w:r>
            <w:proofErr w:type="spellEnd"/>
            <w:r w:rsidRPr="009076AD">
              <w:rPr>
                <w:rFonts w:asciiTheme="majorHAnsi" w:hAnsiTheme="majorHAnsi" w:cstheme="majorHAnsi"/>
                <w:sz w:val="26"/>
                <w:szCs w:val="26"/>
              </w:rPr>
              <w:t>(</w:t>
            </w:r>
            <w:proofErr w:type="gramEnd"/>
            <w:r w:rsidRPr="009076AD">
              <w:rPr>
                <w:rFonts w:asciiTheme="majorHAnsi" w:hAnsiTheme="majorHAnsi" w:cstheme="majorHAnsi"/>
                <w:sz w:val="26"/>
                <w:szCs w:val="26"/>
              </w:rPr>
              <w:t>)</w:t>
            </w:r>
          </w:p>
          <w:p w14:paraId="5A32943C" w14:textId="77777777" w:rsidR="009076AD" w:rsidRPr="009076AD" w:rsidRDefault="009076AD" w:rsidP="009076AD">
            <w:pPr>
              <w:rPr>
                <w:rFonts w:asciiTheme="majorHAnsi" w:hAnsiTheme="majorHAnsi" w:cstheme="majorHAnsi"/>
                <w:sz w:val="26"/>
                <w:szCs w:val="26"/>
              </w:rPr>
            </w:pPr>
          </w:p>
          <w:p w14:paraId="616DB63C"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 xml:space="preserve">context </w:t>
            </w:r>
            <w:proofErr w:type="gramStart"/>
            <w:r w:rsidRPr="009076AD">
              <w:rPr>
                <w:rFonts w:asciiTheme="majorHAnsi" w:hAnsiTheme="majorHAnsi" w:cstheme="majorHAnsi"/>
                <w:sz w:val="26"/>
                <w:szCs w:val="26"/>
              </w:rPr>
              <w:t>Employee::</w:t>
            </w:r>
            <w:proofErr w:type="spellStart"/>
            <w:r w:rsidRPr="009076AD">
              <w:rPr>
                <w:rFonts w:asciiTheme="majorHAnsi" w:hAnsiTheme="majorHAnsi" w:cstheme="majorHAnsi"/>
                <w:sz w:val="26"/>
                <w:szCs w:val="26"/>
              </w:rPr>
              <w:t>applyFine</w:t>
            </w:r>
            <w:proofErr w:type="spellEnd"/>
            <w:r w:rsidRPr="009076AD">
              <w:rPr>
                <w:rFonts w:asciiTheme="majorHAnsi" w:hAnsiTheme="majorHAnsi" w:cstheme="majorHAnsi"/>
                <w:sz w:val="26"/>
                <w:szCs w:val="26"/>
              </w:rPr>
              <w:t>(p :</w:t>
            </w:r>
            <w:proofErr w:type="gramEnd"/>
            <w:r w:rsidRPr="009076AD">
              <w:rPr>
                <w:rFonts w:asciiTheme="majorHAnsi" w:hAnsiTheme="majorHAnsi" w:cstheme="majorHAnsi"/>
                <w:sz w:val="26"/>
                <w:szCs w:val="26"/>
              </w:rPr>
              <w:t xml:space="preserve"> </w:t>
            </w:r>
            <w:r w:rsidRPr="009076AD">
              <w:rPr>
                <w:rFonts w:asciiTheme="majorHAnsi" w:hAnsiTheme="majorHAnsi" w:cstheme="majorHAnsi"/>
                <w:sz w:val="26"/>
                <w:szCs w:val="26"/>
              </w:rPr>
              <w:lastRenderedPageBreak/>
              <w:t xml:space="preserve">Person, </w:t>
            </w:r>
            <w:proofErr w:type="gramStart"/>
            <w:r w:rsidRPr="009076AD">
              <w:rPr>
                <w:rFonts w:asciiTheme="majorHAnsi" w:hAnsiTheme="majorHAnsi" w:cstheme="majorHAnsi"/>
                <w:sz w:val="26"/>
                <w:szCs w:val="26"/>
              </w:rPr>
              <w:t>amount :</w:t>
            </w:r>
            <w:proofErr w:type="gramEnd"/>
            <w:r w:rsidRPr="009076AD">
              <w:rPr>
                <w:rFonts w:asciiTheme="majorHAnsi" w:hAnsiTheme="majorHAnsi" w:cstheme="majorHAnsi"/>
                <w:sz w:val="26"/>
                <w:szCs w:val="26"/>
              </w:rPr>
              <w:t xml:space="preserve"> Integer)</w:t>
            </w:r>
          </w:p>
          <w:p w14:paraId="48F4FFFA"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pre </w:t>
            </w:r>
            <w:proofErr w:type="spellStart"/>
            <w:proofErr w:type="gramStart"/>
            <w:r w:rsidRPr="009076AD">
              <w:rPr>
                <w:rFonts w:asciiTheme="majorHAnsi" w:hAnsiTheme="majorHAnsi" w:cstheme="majorHAnsi"/>
                <w:sz w:val="26"/>
                <w:szCs w:val="26"/>
              </w:rPr>
              <w:t>withinFineLimit</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p.fine</w:t>
            </w:r>
            <w:proofErr w:type="spellEnd"/>
            <w:proofErr w:type="gramEnd"/>
            <w:r w:rsidRPr="009076AD">
              <w:rPr>
                <w:rFonts w:asciiTheme="majorHAnsi" w:hAnsiTheme="majorHAnsi" w:cstheme="majorHAnsi"/>
                <w:sz w:val="26"/>
                <w:szCs w:val="26"/>
              </w:rPr>
              <w:t xml:space="preserve"> &lt; 50</w:t>
            </w:r>
          </w:p>
          <w:p w14:paraId="4946A9EE" w14:textId="77777777" w:rsidR="009076AD" w:rsidRPr="009076AD" w:rsidRDefault="009076AD" w:rsidP="009076AD">
            <w:pPr>
              <w:rPr>
                <w:rFonts w:asciiTheme="majorHAnsi" w:hAnsiTheme="majorHAnsi" w:cstheme="majorHAnsi"/>
                <w:sz w:val="26"/>
                <w:szCs w:val="26"/>
              </w:rPr>
            </w:pPr>
            <w:r w:rsidRPr="009076AD">
              <w:rPr>
                <w:rFonts w:asciiTheme="majorHAnsi" w:hAnsiTheme="majorHAnsi" w:cstheme="majorHAnsi"/>
                <w:sz w:val="26"/>
                <w:szCs w:val="26"/>
              </w:rPr>
              <w:tab/>
              <w:t xml:space="preserve">post </w:t>
            </w:r>
            <w:proofErr w:type="spellStart"/>
            <w:proofErr w:type="gramStart"/>
            <w:r w:rsidRPr="009076AD">
              <w:rPr>
                <w:rFonts w:asciiTheme="majorHAnsi" w:hAnsiTheme="majorHAnsi" w:cstheme="majorHAnsi"/>
                <w:sz w:val="26"/>
                <w:szCs w:val="26"/>
              </w:rPr>
              <w:t>stillWithinFineLimit</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proofErr w:type="gramStart"/>
            <w:r w:rsidRPr="009076AD">
              <w:rPr>
                <w:rFonts w:asciiTheme="majorHAnsi" w:hAnsiTheme="majorHAnsi" w:cstheme="majorHAnsi"/>
                <w:sz w:val="26"/>
                <w:szCs w:val="26"/>
              </w:rPr>
              <w:t>p.fine</w:t>
            </w:r>
            <w:proofErr w:type="spellEnd"/>
            <w:proofErr w:type="gramEnd"/>
            <w:r w:rsidRPr="009076AD">
              <w:rPr>
                <w:rFonts w:asciiTheme="majorHAnsi" w:hAnsiTheme="majorHAnsi" w:cstheme="majorHAnsi"/>
                <w:sz w:val="26"/>
                <w:szCs w:val="26"/>
              </w:rPr>
              <w:t xml:space="preserve"> &lt; 50</w:t>
            </w:r>
            <w:r>
              <w:rPr>
                <w:rFonts w:asciiTheme="majorHAnsi" w:hAnsiTheme="majorHAnsi" w:cstheme="majorHAnsi"/>
                <w:sz w:val="26"/>
                <w:szCs w:val="26"/>
              </w:rPr>
              <w:br/>
            </w:r>
            <w:r>
              <w:rPr>
                <w:rFonts w:asciiTheme="majorHAnsi" w:hAnsiTheme="majorHAnsi" w:cstheme="majorHAnsi"/>
                <w:sz w:val="26"/>
                <w:szCs w:val="26"/>
              </w:rPr>
              <w:br/>
            </w:r>
            <w:r>
              <w:rPr>
                <w:rFonts w:asciiTheme="majorHAnsi" w:hAnsiTheme="majorHAnsi" w:cstheme="majorHAnsi"/>
                <w:sz w:val="26"/>
                <w:szCs w:val="26"/>
              </w:rPr>
              <w:br/>
            </w:r>
            <w:r w:rsidRPr="009076AD">
              <w:rPr>
                <w:rFonts w:cs="Calibri"/>
                <w:sz w:val="28"/>
                <w:szCs w:val="28"/>
              </w:rPr>
              <w:t>Soil Code</w:t>
            </w:r>
            <w:r>
              <w:rPr>
                <w:rFonts w:ascii="Calibri" w:hAnsi="Calibri" w:cs="Calibri"/>
                <w:color w:val="4F81BD" w:themeColor="accent1"/>
                <w:sz w:val="26"/>
                <w:szCs w:val="26"/>
              </w:rPr>
              <w:br/>
            </w:r>
            <w:r>
              <w:rPr>
                <w:rFonts w:ascii="Calibri" w:hAnsi="Calibri" w:cs="Calibri"/>
                <w:color w:val="4F81BD" w:themeColor="accent1"/>
                <w:sz w:val="26"/>
                <w:szCs w:val="26"/>
              </w:rPr>
              <w:br/>
            </w:r>
            <w:r w:rsidRPr="009076AD">
              <w:rPr>
                <w:rFonts w:asciiTheme="majorHAnsi" w:hAnsiTheme="majorHAnsi" w:cstheme="majorHAnsi"/>
                <w:sz w:val="26"/>
                <w:szCs w:val="26"/>
              </w:rPr>
              <w:t>-- SOIL</w:t>
            </w:r>
          </w:p>
          <w:p w14:paraId="36F1FA3D" w14:textId="77777777" w:rsidR="009076AD" w:rsidRPr="009076AD" w:rsidRDefault="009076AD" w:rsidP="009076AD">
            <w:pPr>
              <w:rPr>
                <w:rFonts w:asciiTheme="majorHAnsi" w:hAnsiTheme="majorHAnsi" w:cstheme="majorHAnsi"/>
                <w:sz w:val="26"/>
                <w:szCs w:val="26"/>
              </w:rPr>
            </w:pPr>
          </w:p>
          <w:p w14:paraId="7C19BA6B"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!new</w:t>
            </w:r>
            <w:proofErr w:type="gramEnd"/>
            <w:r w:rsidRPr="009076AD">
              <w:rPr>
                <w:rFonts w:asciiTheme="majorHAnsi" w:hAnsiTheme="majorHAnsi" w:cstheme="majorHAnsi"/>
                <w:sz w:val="26"/>
                <w:szCs w:val="26"/>
              </w:rPr>
              <w:t xml:space="preserve"> Member('Dave')</w:t>
            </w:r>
          </w:p>
          <w:p w14:paraId="021186EC"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!Dave.name :=</w:t>
            </w:r>
            <w:proofErr w:type="gramEnd"/>
            <w:r w:rsidRPr="009076AD">
              <w:rPr>
                <w:rFonts w:asciiTheme="majorHAnsi" w:hAnsiTheme="majorHAnsi" w:cstheme="majorHAnsi"/>
                <w:sz w:val="26"/>
                <w:szCs w:val="26"/>
              </w:rPr>
              <w:t xml:space="preserve"> 'David Byrne'</w:t>
            </w:r>
          </w:p>
          <w:p w14:paraId="7571BC82"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Dave.address</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'7, O' Connell Street, Dublin'</w:t>
            </w:r>
          </w:p>
          <w:p w14:paraId="2759D0F3"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Dave.amountBorrowed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3</w:t>
            </w:r>
          </w:p>
          <w:p w14:paraId="3BB1BF49"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Dave.no</w:t>
            </w:r>
            <w:proofErr w:type="gramEnd"/>
            <w:r w:rsidRPr="009076AD">
              <w:rPr>
                <w:rFonts w:asciiTheme="majorHAnsi" w:hAnsiTheme="majorHAnsi" w:cstheme="majorHAnsi"/>
                <w:sz w:val="26"/>
                <w:szCs w:val="26"/>
              </w:rPr>
              <w:t>_</w:t>
            </w:r>
            <w:proofErr w:type="gramStart"/>
            <w:r w:rsidRPr="009076AD">
              <w:rPr>
                <w:rFonts w:asciiTheme="majorHAnsi" w:hAnsiTheme="majorHAnsi" w:cstheme="majorHAnsi"/>
                <w:sz w:val="26"/>
                <w:szCs w:val="26"/>
              </w:rPr>
              <w:t>onloan</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0</w:t>
            </w:r>
          </w:p>
          <w:p w14:paraId="2D043886"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Dave.limit</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6</w:t>
            </w:r>
          </w:p>
          <w:p w14:paraId="15F940D4"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Dave.fine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0</w:t>
            </w:r>
          </w:p>
          <w:p w14:paraId="1638B7D2"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Dave.status</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'Borrowed'</w:t>
            </w:r>
          </w:p>
          <w:p w14:paraId="18F0AC9D"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Dave.memberID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1234567</w:t>
            </w:r>
          </w:p>
          <w:p w14:paraId="641AB4C9" w14:textId="77777777" w:rsidR="009076AD" w:rsidRPr="009076AD" w:rsidRDefault="009076AD" w:rsidP="009076AD">
            <w:pPr>
              <w:rPr>
                <w:rFonts w:asciiTheme="majorHAnsi" w:hAnsiTheme="majorHAnsi" w:cstheme="majorHAnsi"/>
                <w:sz w:val="26"/>
                <w:szCs w:val="26"/>
              </w:rPr>
            </w:pPr>
          </w:p>
          <w:p w14:paraId="6F96743C"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!new</w:t>
            </w:r>
            <w:proofErr w:type="gramEnd"/>
            <w:r w:rsidRPr="009076AD">
              <w:rPr>
                <w:rFonts w:asciiTheme="majorHAnsi" w:hAnsiTheme="majorHAnsi" w:cstheme="majorHAnsi"/>
                <w:sz w:val="26"/>
                <w:szCs w:val="26"/>
              </w:rPr>
              <w:t xml:space="preserve"> Member('Jay')</w:t>
            </w:r>
          </w:p>
          <w:p w14:paraId="79F60D3E"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!Jay.name :=</w:t>
            </w:r>
            <w:proofErr w:type="gramEnd"/>
            <w:r w:rsidRPr="009076AD">
              <w:rPr>
                <w:rFonts w:asciiTheme="majorHAnsi" w:hAnsiTheme="majorHAnsi" w:cstheme="majorHAnsi"/>
                <w:sz w:val="26"/>
                <w:szCs w:val="26"/>
              </w:rPr>
              <w:t xml:space="preserve"> 'Jason Gaynor'</w:t>
            </w:r>
          </w:p>
          <w:p w14:paraId="6F66EFA4"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Jay.address</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'The Shop 133 </w:t>
            </w:r>
            <w:proofErr w:type="spellStart"/>
            <w:r w:rsidRPr="009076AD">
              <w:rPr>
                <w:rFonts w:asciiTheme="majorHAnsi" w:hAnsiTheme="majorHAnsi" w:cstheme="majorHAnsi"/>
                <w:sz w:val="26"/>
                <w:szCs w:val="26"/>
              </w:rPr>
              <w:t>Galtymore</w:t>
            </w:r>
            <w:proofErr w:type="spellEnd"/>
            <w:r w:rsidRPr="009076AD">
              <w:rPr>
                <w:rFonts w:asciiTheme="majorHAnsi" w:hAnsiTheme="majorHAnsi" w:cstheme="majorHAnsi"/>
                <w:sz w:val="26"/>
                <w:szCs w:val="26"/>
              </w:rPr>
              <w:t xml:space="preserve"> Rd, </w:t>
            </w:r>
            <w:proofErr w:type="spellStart"/>
            <w:r w:rsidRPr="009076AD">
              <w:rPr>
                <w:rFonts w:asciiTheme="majorHAnsi" w:hAnsiTheme="majorHAnsi" w:cstheme="majorHAnsi"/>
                <w:sz w:val="26"/>
                <w:szCs w:val="26"/>
              </w:rPr>
              <w:t>Drimnagh</w:t>
            </w:r>
            <w:proofErr w:type="spellEnd"/>
            <w:r w:rsidRPr="009076AD">
              <w:rPr>
                <w:rFonts w:asciiTheme="majorHAnsi" w:hAnsiTheme="majorHAnsi" w:cstheme="majorHAnsi"/>
                <w:sz w:val="26"/>
                <w:szCs w:val="26"/>
              </w:rPr>
              <w:t>'</w:t>
            </w:r>
          </w:p>
          <w:p w14:paraId="5B046AFA"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lastRenderedPageBreak/>
              <w:t>!</w:t>
            </w:r>
            <w:proofErr w:type="spellStart"/>
            <w:r w:rsidRPr="009076AD">
              <w:rPr>
                <w:rFonts w:asciiTheme="majorHAnsi" w:hAnsiTheme="majorHAnsi" w:cstheme="majorHAnsi"/>
                <w:sz w:val="26"/>
                <w:szCs w:val="26"/>
              </w:rPr>
              <w:t>Jay.amountBorrowed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1</w:t>
            </w:r>
          </w:p>
          <w:p w14:paraId="5388D129"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Jay.no</w:t>
            </w:r>
            <w:proofErr w:type="gramEnd"/>
            <w:r w:rsidRPr="009076AD">
              <w:rPr>
                <w:rFonts w:asciiTheme="majorHAnsi" w:hAnsiTheme="majorHAnsi" w:cstheme="majorHAnsi"/>
                <w:sz w:val="26"/>
                <w:szCs w:val="26"/>
              </w:rPr>
              <w:t>_</w:t>
            </w:r>
            <w:proofErr w:type="gramStart"/>
            <w:r w:rsidRPr="009076AD">
              <w:rPr>
                <w:rFonts w:asciiTheme="majorHAnsi" w:hAnsiTheme="majorHAnsi" w:cstheme="majorHAnsi"/>
                <w:sz w:val="26"/>
                <w:szCs w:val="26"/>
              </w:rPr>
              <w:t>onloan</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1</w:t>
            </w:r>
          </w:p>
          <w:p w14:paraId="42CCF1A7"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Jay.limit</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6</w:t>
            </w:r>
          </w:p>
          <w:p w14:paraId="4B5F72C0"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Jay.fine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0</w:t>
            </w:r>
          </w:p>
          <w:p w14:paraId="27C21CD9"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Jay.status</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'Borrowed'</w:t>
            </w:r>
          </w:p>
          <w:p w14:paraId="5CD9764A"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Jay.memberID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014557324</w:t>
            </w:r>
          </w:p>
          <w:p w14:paraId="1D9BDD56" w14:textId="77777777" w:rsidR="009076AD" w:rsidRPr="009076AD" w:rsidRDefault="009076AD" w:rsidP="009076AD">
            <w:pPr>
              <w:rPr>
                <w:rFonts w:asciiTheme="majorHAnsi" w:hAnsiTheme="majorHAnsi" w:cstheme="majorHAnsi"/>
                <w:sz w:val="26"/>
                <w:szCs w:val="26"/>
              </w:rPr>
            </w:pPr>
          </w:p>
          <w:p w14:paraId="7F86E7A8"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!new</w:t>
            </w:r>
            <w:proofErr w:type="gramEnd"/>
            <w:r w:rsidRPr="009076AD">
              <w:rPr>
                <w:rFonts w:asciiTheme="majorHAnsi" w:hAnsiTheme="majorHAnsi" w:cstheme="majorHAnsi"/>
                <w:sz w:val="26"/>
                <w:szCs w:val="26"/>
              </w:rPr>
              <w:t xml:space="preserve"> Employee('Tom')</w:t>
            </w:r>
          </w:p>
          <w:p w14:paraId="757219CE"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!Tom.name :=</w:t>
            </w:r>
            <w:proofErr w:type="gramEnd"/>
            <w:r w:rsidRPr="009076AD">
              <w:rPr>
                <w:rFonts w:asciiTheme="majorHAnsi" w:hAnsiTheme="majorHAnsi" w:cstheme="majorHAnsi"/>
                <w:sz w:val="26"/>
                <w:szCs w:val="26"/>
              </w:rPr>
              <w:t xml:space="preserve"> 'Tommy Mustafa'</w:t>
            </w:r>
          </w:p>
          <w:p w14:paraId="3554E4C1"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Tom.address</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'The Academy Index, Dublin 1'</w:t>
            </w:r>
          </w:p>
          <w:p w14:paraId="14D88FC4"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Tom.amountBorrowed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0</w:t>
            </w:r>
          </w:p>
          <w:p w14:paraId="531008E6"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Tom.no</w:t>
            </w:r>
            <w:proofErr w:type="gramEnd"/>
            <w:r w:rsidRPr="009076AD">
              <w:rPr>
                <w:rFonts w:asciiTheme="majorHAnsi" w:hAnsiTheme="majorHAnsi" w:cstheme="majorHAnsi"/>
                <w:sz w:val="26"/>
                <w:szCs w:val="26"/>
              </w:rPr>
              <w:t>_</w:t>
            </w:r>
            <w:proofErr w:type="gramStart"/>
            <w:r w:rsidRPr="009076AD">
              <w:rPr>
                <w:rFonts w:asciiTheme="majorHAnsi" w:hAnsiTheme="majorHAnsi" w:cstheme="majorHAnsi"/>
                <w:sz w:val="26"/>
                <w:szCs w:val="26"/>
              </w:rPr>
              <w:t>onloan</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0</w:t>
            </w:r>
          </w:p>
          <w:p w14:paraId="29325053"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Tom.limit</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12</w:t>
            </w:r>
          </w:p>
          <w:p w14:paraId="0A4041CB"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Tom.fine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0</w:t>
            </w:r>
          </w:p>
          <w:p w14:paraId="5E28C0B7"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Tom.status</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'Reserved'</w:t>
            </w:r>
          </w:p>
          <w:p w14:paraId="5C76209E"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Tom.employeeID</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123456789</w:t>
            </w:r>
          </w:p>
          <w:p w14:paraId="3ACE3C11"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Tom.role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'Librarian'</w:t>
            </w:r>
          </w:p>
          <w:p w14:paraId="14E33CE2" w14:textId="77777777" w:rsidR="009076AD" w:rsidRPr="009076AD" w:rsidRDefault="009076AD" w:rsidP="009076AD">
            <w:pPr>
              <w:rPr>
                <w:rFonts w:asciiTheme="majorHAnsi" w:hAnsiTheme="majorHAnsi" w:cstheme="majorHAnsi"/>
                <w:sz w:val="26"/>
                <w:szCs w:val="26"/>
              </w:rPr>
            </w:pPr>
          </w:p>
          <w:p w14:paraId="6CA3625F"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!new</w:t>
            </w:r>
            <w:proofErr w:type="gramEnd"/>
            <w:r w:rsidRPr="009076AD">
              <w:rPr>
                <w:rFonts w:asciiTheme="majorHAnsi" w:hAnsiTheme="majorHAnsi" w:cstheme="majorHAnsi"/>
                <w:sz w:val="26"/>
                <w:szCs w:val="26"/>
              </w:rPr>
              <w:t xml:space="preserve"> Book('</w:t>
            </w:r>
            <w:proofErr w:type="spellStart"/>
            <w:r w:rsidRPr="009076AD">
              <w:rPr>
                <w:rFonts w:asciiTheme="majorHAnsi" w:hAnsiTheme="majorHAnsi" w:cstheme="majorHAnsi"/>
                <w:sz w:val="26"/>
                <w:szCs w:val="26"/>
              </w:rPr>
              <w:t>PridePrejudice</w:t>
            </w:r>
            <w:proofErr w:type="spellEnd"/>
            <w:r w:rsidRPr="009076AD">
              <w:rPr>
                <w:rFonts w:asciiTheme="majorHAnsi" w:hAnsiTheme="majorHAnsi" w:cstheme="majorHAnsi"/>
                <w:sz w:val="26"/>
                <w:szCs w:val="26"/>
              </w:rPr>
              <w:t>')</w:t>
            </w:r>
          </w:p>
          <w:p w14:paraId="5301C029"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PridePrejudice.title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'Pride and Prejudice'</w:t>
            </w:r>
          </w:p>
          <w:p w14:paraId="0535C33C"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PridePrejudice.author</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'Jane Austen'</w:t>
            </w:r>
          </w:p>
          <w:p w14:paraId="7A8F7C35"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lastRenderedPageBreak/>
              <w:t>!</w:t>
            </w:r>
            <w:proofErr w:type="spellStart"/>
            <w:r w:rsidRPr="009076AD">
              <w:rPr>
                <w:rFonts w:asciiTheme="majorHAnsi" w:hAnsiTheme="majorHAnsi" w:cstheme="majorHAnsi"/>
                <w:sz w:val="26"/>
                <w:szCs w:val="26"/>
              </w:rPr>
              <w:t>PridePrejudice.amount</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2</w:t>
            </w:r>
          </w:p>
          <w:p w14:paraId="6D9CEBEC"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PridePrejudice.available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0</w:t>
            </w:r>
          </w:p>
          <w:p w14:paraId="3813A184"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PridePrejudice.createCopy</w:t>
            </w:r>
            <w:proofErr w:type="spellEnd"/>
            <w:proofErr w:type="gramEnd"/>
            <w:r w:rsidRPr="009076AD">
              <w:rPr>
                <w:rFonts w:asciiTheme="majorHAnsi" w:hAnsiTheme="majorHAnsi" w:cstheme="majorHAnsi"/>
                <w:sz w:val="26"/>
                <w:szCs w:val="26"/>
              </w:rPr>
              <w:t>()</w:t>
            </w:r>
          </w:p>
          <w:p w14:paraId="64280444" w14:textId="77777777" w:rsidR="009076AD" w:rsidRPr="009076AD" w:rsidRDefault="009076AD" w:rsidP="009076AD">
            <w:pPr>
              <w:rPr>
                <w:rFonts w:asciiTheme="majorHAnsi" w:hAnsiTheme="majorHAnsi" w:cstheme="majorHAnsi"/>
                <w:sz w:val="26"/>
                <w:szCs w:val="26"/>
              </w:rPr>
            </w:pPr>
          </w:p>
          <w:p w14:paraId="6E389132"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!new</w:t>
            </w:r>
            <w:proofErr w:type="gramEnd"/>
            <w:r w:rsidRPr="009076AD">
              <w:rPr>
                <w:rFonts w:asciiTheme="majorHAnsi" w:hAnsiTheme="majorHAnsi" w:cstheme="majorHAnsi"/>
                <w:sz w:val="26"/>
                <w:szCs w:val="26"/>
              </w:rPr>
              <w:t xml:space="preserve"> Book('Dune')</w:t>
            </w:r>
          </w:p>
          <w:p w14:paraId="0B272BF8"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Dune.title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'Dune'</w:t>
            </w:r>
          </w:p>
          <w:p w14:paraId="78CE85DC"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Dune.author</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'Frank Herbert'</w:t>
            </w:r>
          </w:p>
          <w:p w14:paraId="25F22EAD"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Dune.amount</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2</w:t>
            </w:r>
          </w:p>
          <w:p w14:paraId="56F57019"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Dune.available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1</w:t>
            </w:r>
          </w:p>
          <w:p w14:paraId="20DA5357"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Dune.createCopy</w:t>
            </w:r>
            <w:proofErr w:type="spellEnd"/>
            <w:proofErr w:type="gramEnd"/>
            <w:r w:rsidRPr="009076AD">
              <w:rPr>
                <w:rFonts w:asciiTheme="majorHAnsi" w:hAnsiTheme="majorHAnsi" w:cstheme="majorHAnsi"/>
                <w:sz w:val="26"/>
                <w:szCs w:val="26"/>
              </w:rPr>
              <w:t>()</w:t>
            </w:r>
          </w:p>
          <w:p w14:paraId="72BBE56D" w14:textId="77777777" w:rsidR="009076AD" w:rsidRPr="009076AD" w:rsidRDefault="009076AD" w:rsidP="009076AD">
            <w:pPr>
              <w:rPr>
                <w:rFonts w:asciiTheme="majorHAnsi" w:hAnsiTheme="majorHAnsi" w:cstheme="majorHAnsi"/>
                <w:sz w:val="26"/>
                <w:szCs w:val="26"/>
              </w:rPr>
            </w:pPr>
          </w:p>
          <w:p w14:paraId="2D5D88F9"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!new</w:t>
            </w:r>
            <w:proofErr w:type="gramEnd"/>
            <w:r w:rsidRPr="009076AD">
              <w:rPr>
                <w:rFonts w:asciiTheme="majorHAnsi" w:hAnsiTheme="majorHAnsi" w:cstheme="majorHAnsi"/>
                <w:sz w:val="26"/>
                <w:szCs w:val="26"/>
              </w:rPr>
              <w:t xml:space="preserve"> Book('Sapiens')</w:t>
            </w:r>
          </w:p>
          <w:p w14:paraId="785C9464"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Sapiens.title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'Sapiens: A Brief History of Humankind'</w:t>
            </w:r>
          </w:p>
          <w:p w14:paraId="12B5BBAA"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Sapiens.author</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'Yuval Noah Harari'</w:t>
            </w:r>
          </w:p>
          <w:p w14:paraId="60ED1BA2"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Sapiens.amount</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2</w:t>
            </w:r>
          </w:p>
          <w:p w14:paraId="0349FC82"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Sapiens.available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1</w:t>
            </w:r>
          </w:p>
          <w:p w14:paraId="4868B4DC"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Sapiens.createCopy</w:t>
            </w:r>
            <w:proofErr w:type="spellEnd"/>
            <w:proofErr w:type="gramEnd"/>
            <w:r w:rsidRPr="009076AD">
              <w:rPr>
                <w:rFonts w:asciiTheme="majorHAnsi" w:hAnsiTheme="majorHAnsi" w:cstheme="majorHAnsi"/>
                <w:sz w:val="26"/>
                <w:szCs w:val="26"/>
              </w:rPr>
              <w:t>()</w:t>
            </w:r>
          </w:p>
          <w:p w14:paraId="73EF2726" w14:textId="77777777" w:rsidR="009076AD" w:rsidRPr="009076AD" w:rsidRDefault="009076AD" w:rsidP="009076AD">
            <w:pPr>
              <w:rPr>
                <w:rFonts w:asciiTheme="majorHAnsi" w:hAnsiTheme="majorHAnsi" w:cstheme="majorHAnsi"/>
                <w:sz w:val="26"/>
                <w:szCs w:val="26"/>
              </w:rPr>
            </w:pPr>
          </w:p>
          <w:p w14:paraId="38BDDBBC"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Dave.borrow</w:t>
            </w:r>
            <w:proofErr w:type="spellEnd"/>
            <w:proofErr w:type="gramEnd"/>
            <w:r w:rsidRPr="009076AD">
              <w:rPr>
                <w:rFonts w:asciiTheme="majorHAnsi" w:hAnsiTheme="majorHAnsi" w:cstheme="majorHAnsi"/>
                <w:sz w:val="26"/>
                <w:szCs w:val="26"/>
              </w:rPr>
              <w:t>(Copy1)</w:t>
            </w:r>
          </w:p>
          <w:p w14:paraId="66A389BF"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Dave.borrow</w:t>
            </w:r>
            <w:proofErr w:type="spellEnd"/>
            <w:proofErr w:type="gramEnd"/>
            <w:r w:rsidRPr="009076AD">
              <w:rPr>
                <w:rFonts w:asciiTheme="majorHAnsi" w:hAnsiTheme="majorHAnsi" w:cstheme="majorHAnsi"/>
                <w:sz w:val="26"/>
                <w:szCs w:val="26"/>
              </w:rPr>
              <w:t>(Copy5)</w:t>
            </w:r>
          </w:p>
          <w:p w14:paraId="2AE8450C" w14:textId="77777777" w:rsidR="009076AD" w:rsidRPr="009076AD" w:rsidRDefault="009076AD" w:rsidP="009076AD">
            <w:pPr>
              <w:rPr>
                <w:rFonts w:asciiTheme="majorHAnsi" w:hAnsiTheme="majorHAnsi" w:cstheme="majorHAnsi"/>
                <w:sz w:val="26"/>
                <w:szCs w:val="26"/>
              </w:rPr>
            </w:pPr>
          </w:p>
          <w:p w14:paraId="2BAD9CFA"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Jay.reserve</w:t>
            </w:r>
            <w:proofErr w:type="spellEnd"/>
            <w:proofErr w:type="gramEnd"/>
            <w:r w:rsidRPr="009076AD">
              <w:rPr>
                <w:rFonts w:asciiTheme="majorHAnsi" w:hAnsiTheme="majorHAnsi" w:cstheme="majorHAnsi"/>
                <w:sz w:val="26"/>
                <w:szCs w:val="26"/>
              </w:rPr>
              <w:t>(Copy4)</w:t>
            </w:r>
          </w:p>
          <w:p w14:paraId="3E6BDE77"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lastRenderedPageBreak/>
              <w:t>!</w:t>
            </w:r>
            <w:proofErr w:type="spellStart"/>
            <w:r w:rsidRPr="009076AD">
              <w:rPr>
                <w:rFonts w:asciiTheme="majorHAnsi" w:hAnsiTheme="majorHAnsi" w:cstheme="majorHAnsi"/>
                <w:sz w:val="26"/>
                <w:szCs w:val="26"/>
              </w:rPr>
              <w:t>Jay.removeReservation</w:t>
            </w:r>
            <w:proofErr w:type="spellEnd"/>
            <w:proofErr w:type="gramEnd"/>
            <w:r w:rsidRPr="009076AD">
              <w:rPr>
                <w:rFonts w:asciiTheme="majorHAnsi" w:hAnsiTheme="majorHAnsi" w:cstheme="majorHAnsi"/>
                <w:sz w:val="26"/>
                <w:szCs w:val="26"/>
              </w:rPr>
              <w:t>(Copy4)</w:t>
            </w:r>
          </w:p>
          <w:p w14:paraId="4B42452F"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Jay.borrow</w:t>
            </w:r>
            <w:proofErr w:type="spellEnd"/>
            <w:proofErr w:type="gramEnd"/>
            <w:r w:rsidRPr="009076AD">
              <w:rPr>
                <w:rFonts w:asciiTheme="majorHAnsi" w:hAnsiTheme="majorHAnsi" w:cstheme="majorHAnsi"/>
                <w:sz w:val="26"/>
                <w:szCs w:val="26"/>
              </w:rPr>
              <w:t>(Copy4)</w:t>
            </w:r>
          </w:p>
          <w:p w14:paraId="486500A1" w14:textId="77777777" w:rsidR="009076AD" w:rsidRPr="009076AD" w:rsidRDefault="009076AD" w:rsidP="009076AD">
            <w:pPr>
              <w:rPr>
                <w:rFonts w:asciiTheme="majorHAnsi" w:hAnsiTheme="majorHAnsi" w:cstheme="majorHAnsi"/>
                <w:sz w:val="26"/>
                <w:szCs w:val="26"/>
              </w:rPr>
            </w:pPr>
          </w:p>
          <w:p w14:paraId="65D5F12F"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Tom.reserve</w:t>
            </w:r>
            <w:proofErr w:type="spellEnd"/>
            <w:proofErr w:type="gramEnd"/>
            <w:r w:rsidRPr="009076AD">
              <w:rPr>
                <w:rFonts w:asciiTheme="majorHAnsi" w:hAnsiTheme="majorHAnsi" w:cstheme="majorHAnsi"/>
                <w:sz w:val="26"/>
                <w:szCs w:val="26"/>
              </w:rPr>
              <w:t>(Copy2)</w:t>
            </w:r>
          </w:p>
          <w:p w14:paraId="5B9289F7" w14:textId="77777777" w:rsidR="009076AD" w:rsidRPr="009076AD" w:rsidRDefault="009076AD" w:rsidP="009076AD">
            <w:pPr>
              <w:rPr>
                <w:rFonts w:asciiTheme="majorHAnsi" w:hAnsiTheme="majorHAnsi" w:cstheme="majorHAnsi"/>
                <w:sz w:val="26"/>
                <w:szCs w:val="26"/>
              </w:rPr>
            </w:pPr>
          </w:p>
          <w:p w14:paraId="1FC3A62B"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!Copy4.onLoan :=</w:t>
            </w:r>
            <w:proofErr w:type="gramEnd"/>
            <w:r w:rsidRPr="009076AD">
              <w:rPr>
                <w:rFonts w:asciiTheme="majorHAnsi" w:hAnsiTheme="majorHAnsi" w:cstheme="majorHAnsi"/>
                <w:sz w:val="26"/>
                <w:szCs w:val="26"/>
              </w:rPr>
              <w:t xml:space="preserve"> true</w:t>
            </w:r>
          </w:p>
          <w:p w14:paraId="2FCA8681" w14:textId="77777777" w:rsidR="009076AD" w:rsidRPr="009076AD" w:rsidRDefault="009076AD" w:rsidP="009076AD">
            <w:pPr>
              <w:rPr>
                <w:rFonts w:asciiTheme="majorHAnsi" w:hAnsiTheme="majorHAnsi" w:cstheme="majorHAnsi"/>
                <w:sz w:val="26"/>
                <w:szCs w:val="26"/>
              </w:rPr>
            </w:pPr>
          </w:p>
          <w:p w14:paraId="0796D643"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Tom.applyFine</w:t>
            </w:r>
            <w:proofErr w:type="spellEnd"/>
            <w:proofErr w:type="gramEnd"/>
            <w:r w:rsidRPr="009076AD">
              <w:rPr>
                <w:rFonts w:asciiTheme="majorHAnsi" w:hAnsiTheme="majorHAnsi" w:cstheme="majorHAnsi"/>
                <w:sz w:val="26"/>
                <w:szCs w:val="26"/>
              </w:rPr>
              <w:t>(Jay, 30)</w:t>
            </w:r>
          </w:p>
          <w:p w14:paraId="40A6822F"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openter</w:t>
            </w:r>
            <w:proofErr w:type="spellEnd"/>
            <w:proofErr w:type="gramEnd"/>
            <w:r w:rsidRPr="009076AD">
              <w:rPr>
                <w:rFonts w:asciiTheme="majorHAnsi" w:hAnsiTheme="majorHAnsi" w:cstheme="majorHAnsi"/>
                <w:sz w:val="26"/>
                <w:szCs w:val="26"/>
              </w:rPr>
              <w:t xml:space="preserve"> Jay </w:t>
            </w:r>
            <w:proofErr w:type="spellStart"/>
            <w:proofErr w:type="gramStart"/>
            <w:r w:rsidRPr="009076AD">
              <w:rPr>
                <w:rFonts w:asciiTheme="majorHAnsi" w:hAnsiTheme="majorHAnsi" w:cstheme="majorHAnsi"/>
                <w:sz w:val="26"/>
                <w:szCs w:val="26"/>
              </w:rPr>
              <w:t>payFine</w:t>
            </w:r>
            <w:proofErr w:type="spellEnd"/>
            <w:r w:rsidRPr="009076AD">
              <w:rPr>
                <w:rFonts w:asciiTheme="majorHAnsi" w:hAnsiTheme="majorHAnsi" w:cstheme="majorHAnsi"/>
                <w:sz w:val="26"/>
                <w:szCs w:val="26"/>
              </w:rPr>
              <w:t>(</w:t>
            </w:r>
            <w:proofErr w:type="gramEnd"/>
            <w:r w:rsidRPr="009076AD">
              <w:rPr>
                <w:rFonts w:asciiTheme="majorHAnsi" w:hAnsiTheme="majorHAnsi" w:cstheme="majorHAnsi"/>
                <w:sz w:val="26"/>
                <w:szCs w:val="26"/>
              </w:rPr>
              <w:t>40)</w:t>
            </w:r>
          </w:p>
          <w:p w14:paraId="4EDD279B"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Jay.fine</w:t>
            </w:r>
            <w:proofErr w:type="spellEnd"/>
            <w:r w:rsidRPr="009076AD">
              <w:rPr>
                <w:rFonts w:asciiTheme="majorHAnsi" w:hAnsiTheme="majorHAnsi" w:cstheme="majorHAnsi"/>
                <w:sz w:val="26"/>
                <w:szCs w:val="26"/>
              </w:rPr>
              <w:t xml:space="preserve"> :=</w:t>
            </w:r>
            <w:proofErr w:type="gramEnd"/>
            <w:r w:rsidRPr="009076AD">
              <w:rPr>
                <w:rFonts w:asciiTheme="majorHAnsi" w:hAnsiTheme="majorHAnsi" w:cstheme="majorHAnsi"/>
                <w:sz w:val="26"/>
                <w:szCs w:val="26"/>
              </w:rPr>
              <w:t xml:space="preserve"> (</w:t>
            </w:r>
            <w:proofErr w:type="spellStart"/>
            <w:r w:rsidRPr="009076AD">
              <w:rPr>
                <w:rFonts w:asciiTheme="majorHAnsi" w:hAnsiTheme="majorHAnsi" w:cstheme="majorHAnsi"/>
                <w:sz w:val="26"/>
                <w:szCs w:val="26"/>
              </w:rPr>
              <w:t>Jay.fine</w:t>
            </w:r>
            <w:proofErr w:type="spellEnd"/>
            <w:r w:rsidRPr="009076AD">
              <w:rPr>
                <w:rFonts w:asciiTheme="majorHAnsi" w:hAnsiTheme="majorHAnsi" w:cstheme="majorHAnsi"/>
                <w:sz w:val="26"/>
                <w:szCs w:val="26"/>
              </w:rPr>
              <w:t xml:space="preserve"> - 40)</w:t>
            </w:r>
          </w:p>
          <w:p w14:paraId="154539AE"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opexit</w:t>
            </w:r>
            <w:proofErr w:type="spellEnd"/>
            <w:proofErr w:type="gramEnd"/>
          </w:p>
          <w:p w14:paraId="1BC28FEB" w14:textId="77777777" w:rsidR="009076AD" w:rsidRPr="009076AD" w:rsidRDefault="009076AD" w:rsidP="009076AD">
            <w:pPr>
              <w:rPr>
                <w:rFonts w:asciiTheme="majorHAnsi" w:hAnsiTheme="majorHAnsi" w:cstheme="majorHAnsi"/>
                <w:sz w:val="26"/>
                <w:szCs w:val="26"/>
              </w:rPr>
            </w:pPr>
          </w:p>
          <w:p w14:paraId="1217FDB2" w14:textId="77777777"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Tom.applyFine</w:t>
            </w:r>
            <w:proofErr w:type="spellEnd"/>
            <w:proofErr w:type="gramEnd"/>
            <w:r w:rsidRPr="009076AD">
              <w:rPr>
                <w:rFonts w:asciiTheme="majorHAnsi" w:hAnsiTheme="majorHAnsi" w:cstheme="majorHAnsi"/>
                <w:sz w:val="26"/>
                <w:szCs w:val="26"/>
              </w:rPr>
              <w:t>(Jay, 100)</w:t>
            </w:r>
          </w:p>
          <w:p w14:paraId="3D6C488A" w14:textId="77777777" w:rsidR="009076AD" w:rsidRPr="009076AD" w:rsidRDefault="009076AD" w:rsidP="009076AD">
            <w:pPr>
              <w:rPr>
                <w:rFonts w:asciiTheme="majorHAnsi" w:hAnsiTheme="majorHAnsi" w:cstheme="majorHAnsi"/>
                <w:sz w:val="26"/>
                <w:szCs w:val="26"/>
              </w:rPr>
            </w:pPr>
          </w:p>
          <w:p w14:paraId="6AFA8862" w14:textId="7E27BCC8" w:rsidR="009076AD" w:rsidRPr="009076AD" w:rsidRDefault="009076AD" w:rsidP="009076AD">
            <w:pPr>
              <w:rPr>
                <w:rFonts w:asciiTheme="majorHAnsi" w:hAnsiTheme="majorHAnsi" w:cstheme="majorHAnsi"/>
                <w:sz w:val="26"/>
                <w:szCs w:val="26"/>
              </w:rPr>
            </w:pPr>
            <w:proofErr w:type="gramStart"/>
            <w:r w:rsidRPr="009076AD">
              <w:rPr>
                <w:rFonts w:asciiTheme="majorHAnsi" w:hAnsiTheme="majorHAnsi" w:cstheme="majorHAnsi"/>
                <w:sz w:val="26"/>
                <w:szCs w:val="26"/>
              </w:rPr>
              <w:t>!</w:t>
            </w:r>
            <w:proofErr w:type="spellStart"/>
            <w:r w:rsidRPr="009076AD">
              <w:rPr>
                <w:rFonts w:asciiTheme="majorHAnsi" w:hAnsiTheme="majorHAnsi" w:cstheme="majorHAnsi"/>
                <w:sz w:val="26"/>
                <w:szCs w:val="26"/>
              </w:rPr>
              <w:t>Dave.borrow</w:t>
            </w:r>
            <w:proofErr w:type="spellEnd"/>
            <w:proofErr w:type="gramEnd"/>
            <w:r w:rsidRPr="009076AD">
              <w:rPr>
                <w:rFonts w:asciiTheme="majorHAnsi" w:hAnsiTheme="majorHAnsi" w:cstheme="majorHAnsi"/>
                <w:sz w:val="26"/>
                <w:szCs w:val="26"/>
              </w:rPr>
              <w:t>(Copy3)</w:t>
            </w:r>
          </w:p>
        </w:tc>
        <w:tc>
          <w:tcPr>
            <w:tcW w:w="4320" w:type="dxa"/>
          </w:tcPr>
          <w:p w14:paraId="11782D6F" w14:textId="77777777" w:rsidR="00941ED3" w:rsidRPr="009076AD" w:rsidRDefault="00000000">
            <w:pPr>
              <w:rPr>
                <w:rFonts w:asciiTheme="majorHAnsi" w:hAnsiTheme="majorHAnsi" w:cstheme="majorHAnsi"/>
              </w:rPr>
            </w:pPr>
            <w:r w:rsidRPr="009076AD">
              <w:rPr>
                <w:rFonts w:asciiTheme="majorHAnsi" w:hAnsiTheme="majorHAnsi" w:cstheme="majorHAnsi"/>
              </w:rPr>
              <w:lastRenderedPageBreak/>
              <w:t>Improves state visibility and system correctness for book availability.</w:t>
            </w:r>
          </w:p>
          <w:p w14:paraId="1D58BA24" w14:textId="77777777" w:rsidR="009076AD" w:rsidRPr="009076AD" w:rsidRDefault="009076AD">
            <w:pPr>
              <w:rPr>
                <w:rFonts w:asciiTheme="majorHAnsi" w:hAnsiTheme="majorHAnsi" w:cstheme="majorHAnsi"/>
              </w:rPr>
            </w:pPr>
          </w:p>
          <w:p w14:paraId="74D03DC5" w14:textId="77777777" w:rsidR="009076AD" w:rsidRPr="009076AD" w:rsidRDefault="009076AD">
            <w:pPr>
              <w:rPr>
                <w:rFonts w:asciiTheme="majorHAnsi" w:hAnsiTheme="majorHAnsi" w:cstheme="majorHAnsi"/>
              </w:rPr>
            </w:pPr>
          </w:p>
          <w:p w14:paraId="3E03AE6C" w14:textId="77777777" w:rsidR="009076AD" w:rsidRPr="009076AD" w:rsidRDefault="009076AD">
            <w:pPr>
              <w:rPr>
                <w:rFonts w:asciiTheme="majorHAnsi" w:hAnsiTheme="majorHAnsi" w:cstheme="majorHAnsi"/>
              </w:rPr>
            </w:pPr>
          </w:p>
          <w:p w14:paraId="7C68A34C" w14:textId="77777777" w:rsidR="009076AD" w:rsidRPr="009076AD" w:rsidRDefault="009076AD">
            <w:pPr>
              <w:rPr>
                <w:rFonts w:asciiTheme="majorHAnsi" w:hAnsiTheme="majorHAnsi" w:cstheme="majorHAnsi"/>
              </w:rPr>
            </w:pPr>
          </w:p>
          <w:p w14:paraId="1D6CACFC" w14:textId="77777777" w:rsidR="009076AD" w:rsidRPr="009076AD" w:rsidRDefault="009076AD">
            <w:pPr>
              <w:rPr>
                <w:rFonts w:asciiTheme="majorHAnsi" w:hAnsiTheme="majorHAnsi" w:cstheme="majorHAnsi"/>
              </w:rPr>
            </w:pPr>
          </w:p>
          <w:p w14:paraId="24B7CF35" w14:textId="1AE2CF58" w:rsidR="009076AD" w:rsidRPr="009076AD" w:rsidRDefault="009076AD">
            <w:pPr>
              <w:rPr>
                <w:rFonts w:asciiTheme="majorHAnsi" w:hAnsiTheme="majorHAnsi" w:cstheme="majorHAnsi"/>
              </w:rPr>
            </w:pPr>
          </w:p>
          <w:p w14:paraId="51F1CC8F" w14:textId="77777777" w:rsidR="009076AD" w:rsidRPr="009076AD" w:rsidRDefault="009076AD">
            <w:pPr>
              <w:rPr>
                <w:rFonts w:asciiTheme="majorHAnsi" w:hAnsiTheme="majorHAnsi" w:cstheme="majorHAnsi"/>
              </w:rPr>
            </w:pPr>
          </w:p>
          <w:p w14:paraId="284F12B6" w14:textId="57B7655D" w:rsidR="009076AD" w:rsidRPr="009076AD" w:rsidRDefault="009076AD">
            <w:pPr>
              <w:rPr>
                <w:rFonts w:asciiTheme="majorHAnsi" w:hAnsiTheme="majorHAnsi" w:cstheme="majorHAnsi"/>
              </w:rPr>
            </w:pPr>
          </w:p>
        </w:tc>
      </w:tr>
    </w:tbl>
    <w:p w14:paraId="7DA7922F" w14:textId="77777777" w:rsidR="009076AD" w:rsidRPr="009076AD" w:rsidRDefault="009076AD">
      <w:pPr>
        <w:pStyle w:val="Heading1"/>
        <w:rPr>
          <w:rFonts w:cstheme="majorHAnsi"/>
        </w:rPr>
      </w:pPr>
    </w:p>
    <w:p w14:paraId="35A575D6" w14:textId="77777777" w:rsidR="009076AD" w:rsidRPr="009076AD" w:rsidRDefault="009076AD">
      <w:pPr>
        <w:pStyle w:val="Heading1"/>
        <w:rPr>
          <w:rFonts w:cstheme="majorHAnsi"/>
        </w:rPr>
      </w:pPr>
    </w:p>
    <w:p w14:paraId="3794B6CF" w14:textId="77777777" w:rsidR="009076AD" w:rsidRPr="009076AD" w:rsidRDefault="009076AD">
      <w:pPr>
        <w:pStyle w:val="Heading1"/>
        <w:rPr>
          <w:rFonts w:cstheme="majorHAnsi"/>
        </w:rPr>
      </w:pPr>
    </w:p>
    <w:p w14:paraId="346763BF" w14:textId="77777777" w:rsidR="009076AD" w:rsidRPr="009076AD" w:rsidRDefault="009076AD">
      <w:pPr>
        <w:pStyle w:val="Heading1"/>
        <w:rPr>
          <w:rFonts w:cstheme="majorHAnsi"/>
        </w:rPr>
      </w:pPr>
    </w:p>
    <w:p w14:paraId="5E8212EC" w14:textId="7747D1B8" w:rsidR="00941ED3" w:rsidRPr="009076AD" w:rsidRDefault="00000000">
      <w:pPr>
        <w:pStyle w:val="Heading1"/>
        <w:rPr>
          <w:rFonts w:asciiTheme="minorHAnsi" w:hAnsiTheme="minorHAnsi" w:cstheme="majorHAnsi"/>
          <w:color w:val="auto"/>
        </w:rPr>
      </w:pPr>
      <w:r w:rsidRPr="009076AD">
        <w:rPr>
          <w:rFonts w:asciiTheme="minorHAnsi" w:hAnsiTheme="minorHAnsi" w:cstheme="majorHAnsi"/>
          <w:color w:val="auto"/>
        </w:rPr>
        <w:t xml:space="preserve">4. DIAGRAMS </w:t>
      </w:r>
    </w:p>
    <w:p w14:paraId="2C972873" w14:textId="7B572460" w:rsidR="007F3C32" w:rsidRDefault="00554043">
      <w:r>
        <w:t>- Class</w:t>
      </w:r>
      <w:r w:rsidR="00000000">
        <w:t xml:space="preserve"> Diagram: Relationships between classes, </w:t>
      </w:r>
      <w:proofErr w:type="spellStart"/>
      <w:r w:rsidR="00000000">
        <w:t>enums</w:t>
      </w:r>
      <w:proofErr w:type="spellEnd"/>
      <w:r w:rsidR="00000000">
        <w:t>, and associations.</w:t>
      </w:r>
    </w:p>
    <w:p w14:paraId="3E3D0CE8" w14:textId="547632A4" w:rsidR="00256723" w:rsidRDefault="007F3C32">
      <w:r w:rsidRPr="007F3C32">
        <w:drawing>
          <wp:inline distT="0" distB="0" distL="0" distR="0" wp14:anchorId="3AA151B6" wp14:editId="20B805C3">
            <wp:extent cx="5486400" cy="4481830"/>
            <wp:effectExtent l="0" t="0" r="0" b="0"/>
            <wp:docPr id="14101459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45953" name="Picture 1" descr="A screenshot of a computer&#10;&#10;AI-generated content may be incorrect."/>
                    <pic:cNvPicPr/>
                  </pic:nvPicPr>
                  <pic:blipFill>
                    <a:blip r:embed="rId8"/>
                    <a:stretch>
                      <a:fillRect/>
                    </a:stretch>
                  </pic:blipFill>
                  <pic:spPr>
                    <a:xfrm>
                      <a:off x="0" y="0"/>
                      <a:ext cx="5486400" cy="4481830"/>
                    </a:xfrm>
                    <a:prstGeom prst="rect">
                      <a:avLst/>
                    </a:prstGeom>
                  </pic:spPr>
                </pic:pic>
              </a:graphicData>
            </a:graphic>
          </wp:inline>
        </w:drawing>
      </w:r>
      <w:r w:rsidR="00000000">
        <w:br/>
      </w:r>
      <w:r>
        <w:br/>
      </w:r>
      <w:r w:rsidR="006077B1">
        <w:br/>
      </w:r>
      <w:r w:rsidR="006077B1">
        <w:br/>
      </w:r>
      <w:r w:rsidR="006077B1">
        <w:br/>
      </w:r>
      <w:r w:rsidR="006077B1">
        <w:br/>
      </w:r>
      <w:r w:rsidR="006077B1">
        <w:lastRenderedPageBreak/>
        <w:br/>
      </w:r>
      <w:r w:rsidR="00000000">
        <w:t>-  Object Diagram: Snapshot of system state after running a scenario.</w:t>
      </w:r>
      <w:r w:rsidRPr="007F3C32">
        <w:drawing>
          <wp:inline distT="0" distB="0" distL="0" distR="0" wp14:anchorId="1EBEC38C" wp14:editId="04BB8FC6">
            <wp:extent cx="5486400" cy="3075305"/>
            <wp:effectExtent l="0" t="0" r="0" b="0"/>
            <wp:docPr id="14074279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27940" name="Picture 1" descr="A screenshot of a computer&#10;&#10;AI-generated content may be incorrect."/>
                    <pic:cNvPicPr/>
                  </pic:nvPicPr>
                  <pic:blipFill>
                    <a:blip r:embed="rId9"/>
                    <a:stretch>
                      <a:fillRect/>
                    </a:stretch>
                  </pic:blipFill>
                  <pic:spPr>
                    <a:xfrm>
                      <a:off x="0" y="0"/>
                      <a:ext cx="5486400" cy="3075305"/>
                    </a:xfrm>
                    <a:prstGeom prst="rect">
                      <a:avLst/>
                    </a:prstGeom>
                  </pic:spPr>
                </pic:pic>
              </a:graphicData>
            </a:graphic>
          </wp:inline>
        </w:drawing>
      </w:r>
      <w:r w:rsidR="00000000">
        <w:br/>
      </w:r>
      <w:r w:rsidR="006077B1">
        <w:br/>
      </w:r>
      <w:r w:rsidR="00256723" w:rsidRPr="00256723">
        <w:rPr>
          <w:b/>
          <w:bCs/>
          <w:sz w:val="24"/>
          <w:szCs w:val="24"/>
        </w:rPr>
        <w:t>Sequence diagrams</w:t>
      </w:r>
      <w:r w:rsidR="00256723">
        <w:br/>
      </w:r>
      <w:r w:rsidR="006077B1">
        <w:br/>
      </w:r>
      <w:r w:rsidR="00256723">
        <w:t>Sequence diagram for Tom employee reserving and applying fee</w:t>
      </w:r>
      <w:r w:rsidR="00256723">
        <w:br/>
      </w:r>
      <w:r w:rsidR="00256723" w:rsidRPr="00256723">
        <w:drawing>
          <wp:inline distT="0" distB="0" distL="0" distR="0" wp14:anchorId="0EF6D14B" wp14:editId="589349C8">
            <wp:extent cx="5486400" cy="2862580"/>
            <wp:effectExtent l="0" t="0" r="0" b="0"/>
            <wp:docPr id="1551903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03106" name="Picture 1" descr="A screenshot of a computer&#10;&#10;AI-generated content may be incorrect."/>
                    <pic:cNvPicPr/>
                  </pic:nvPicPr>
                  <pic:blipFill>
                    <a:blip r:embed="rId10"/>
                    <a:stretch>
                      <a:fillRect/>
                    </a:stretch>
                  </pic:blipFill>
                  <pic:spPr>
                    <a:xfrm>
                      <a:off x="0" y="0"/>
                      <a:ext cx="5486400" cy="2862580"/>
                    </a:xfrm>
                    <a:prstGeom prst="rect">
                      <a:avLst/>
                    </a:prstGeom>
                  </pic:spPr>
                </pic:pic>
              </a:graphicData>
            </a:graphic>
          </wp:inline>
        </w:drawing>
      </w:r>
      <w:r w:rsidR="006077B1">
        <w:br/>
      </w:r>
      <w:r w:rsidR="006077B1">
        <w:br/>
      </w:r>
      <w:r w:rsidR="00256723">
        <w:t>Sequence diagram, Dave borrowing</w:t>
      </w:r>
      <w:r w:rsidR="00256723" w:rsidRPr="00256723">
        <w:lastRenderedPageBreak/>
        <w:drawing>
          <wp:inline distT="0" distB="0" distL="0" distR="0" wp14:anchorId="3B4E42AC" wp14:editId="6F1C9642">
            <wp:extent cx="5486400" cy="2962275"/>
            <wp:effectExtent l="0" t="0" r="0" b="9525"/>
            <wp:docPr id="15073126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12688" name="Picture 1" descr="A screenshot of a computer screen&#10;&#10;AI-generated content may be incorrect."/>
                    <pic:cNvPicPr/>
                  </pic:nvPicPr>
                  <pic:blipFill>
                    <a:blip r:embed="rId11"/>
                    <a:stretch>
                      <a:fillRect/>
                    </a:stretch>
                  </pic:blipFill>
                  <pic:spPr>
                    <a:xfrm>
                      <a:off x="0" y="0"/>
                      <a:ext cx="5486400" cy="2962275"/>
                    </a:xfrm>
                    <a:prstGeom prst="rect">
                      <a:avLst/>
                    </a:prstGeom>
                  </pic:spPr>
                </pic:pic>
              </a:graphicData>
            </a:graphic>
          </wp:inline>
        </w:drawing>
      </w:r>
      <w:r w:rsidR="00256723" w:rsidRPr="00256723">
        <w:drawing>
          <wp:inline distT="0" distB="0" distL="0" distR="0" wp14:anchorId="41E4EFBF" wp14:editId="63F787B0">
            <wp:extent cx="5486400" cy="797560"/>
            <wp:effectExtent l="0" t="0" r="0" b="2540"/>
            <wp:docPr id="34363082"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3082" name="Picture 1" descr="A screenshot of a calendar&#10;&#10;AI-generated content may be incorrect."/>
                    <pic:cNvPicPr/>
                  </pic:nvPicPr>
                  <pic:blipFill>
                    <a:blip r:embed="rId12"/>
                    <a:stretch>
                      <a:fillRect/>
                    </a:stretch>
                  </pic:blipFill>
                  <pic:spPr>
                    <a:xfrm>
                      <a:off x="0" y="0"/>
                      <a:ext cx="5486400" cy="797560"/>
                    </a:xfrm>
                    <a:prstGeom prst="rect">
                      <a:avLst/>
                    </a:prstGeom>
                  </pic:spPr>
                </pic:pic>
              </a:graphicData>
            </a:graphic>
          </wp:inline>
        </w:drawing>
      </w:r>
      <w:r w:rsidR="00256723">
        <w:br/>
        <w:t xml:space="preserve">Sequence diagram for jay </w:t>
      </w:r>
      <w:r w:rsidR="00554043">
        <w:t>reserving,</w:t>
      </w:r>
      <w:r w:rsidR="00256723">
        <w:t xml:space="preserve"> </w:t>
      </w:r>
      <w:r w:rsidR="00554043">
        <w:tab/>
      </w:r>
      <w:r w:rsidR="00256723">
        <w:t xml:space="preserve">removing </w:t>
      </w:r>
      <w:proofErr w:type="gramStart"/>
      <w:r w:rsidR="00256723">
        <w:t>reservation ,borrowing</w:t>
      </w:r>
      <w:proofErr w:type="gramEnd"/>
      <w:r w:rsidR="00256723">
        <w:t xml:space="preserve"> and paying a fine</w:t>
      </w:r>
      <w:r w:rsidR="00256723">
        <w:br/>
      </w:r>
      <w:r w:rsidR="00256723" w:rsidRPr="00256723">
        <w:drawing>
          <wp:inline distT="0" distB="0" distL="0" distR="0" wp14:anchorId="39E0EAAC" wp14:editId="0F34989D">
            <wp:extent cx="5486400" cy="3365500"/>
            <wp:effectExtent l="0" t="0" r="0" b="6350"/>
            <wp:docPr id="2976771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77132" name="Picture 1" descr="A screenshot of a computer&#10;&#10;AI-generated content may be incorrect."/>
                    <pic:cNvPicPr/>
                  </pic:nvPicPr>
                  <pic:blipFill>
                    <a:blip r:embed="rId13"/>
                    <a:stretch>
                      <a:fillRect/>
                    </a:stretch>
                  </pic:blipFill>
                  <pic:spPr>
                    <a:xfrm>
                      <a:off x="0" y="0"/>
                      <a:ext cx="5486400" cy="3365500"/>
                    </a:xfrm>
                    <a:prstGeom prst="rect">
                      <a:avLst/>
                    </a:prstGeom>
                  </pic:spPr>
                </pic:pic>
              </a:graphicData>
            </a:graphic>
          </wp:inline>
        </w:drawing>
      </w:r>
      <w:r w:rsidR="006077B1">
        <w:br/>
      </w:r>
    </w:p>
    <w:p w14:paraId="70FB24AA" w14:textId="77777777" w:rsidR="00256723" w:rsidRDefault="00256723"/>
    <w:p w14:paraId="4199B6F5" w14:textId="5B3E6686" w:rsidR="00D578D6" w:rsidRDefault="00000000">
      <w:r>
        <w:lastRenderedPageBreak/>
        <w:t xml:space="preserve">- State Machine Diagrams: For </w:t>
      </w:r>
      <w:r w:rsidR="00554043">
        <w:t>Book lifecycle</w:t>
      </w:r>
      <w:r>
        <w:t xml:space="preserve"> management.</w:t>
      </w:r>
      <w:r w:rsidR="006077B1">
        <w:br/>
      </w:r>
      <w:r w:rsidR="006077B1" w:rsidRPr="006077B1">
        <w:drawing>
          <wp:inline distT="0" distB="0" distL="0" distR="0" wp14:anchorId="3A1D62B1" wp14:editId="52547DE9">
            <wp:extent cx="5486400" cy="3101340"/>
            <wp:effectExtent l="0" t="0" r="0" b="3810"/>
            <wp:docPr id="6594691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69134" name="Picture 1" descr="A screenshot of a computer&#10;&#10;AI-generated content may be incorrect."/>
                    <pic:cNvPicPr/>
                  </pic:nvPicPr>
                  <pic:blipFill>
                    <a:blip r:embed="rId14"/>
                    <a:stretch>
                      <a:fillRect/>
                    </a:stretch>
                  </pic:blipFill>
                  <pic:spPr>
                    <a:xfrm>
                      <a:off x="0" y="0"/>
                      <a:ext cx="5486400" cy="3101340"/>
                    </a:xfrm>
                    <a:prstGeom prst="rect">
                      <a:avLst/>
                    </a:prstGeom>
                  </pic:spPr>
                </pic:pic>
              </a:graphicData>
            </a:graphic>
          </wp:inline>
        </w:drawing>
      </w:r>
      <w:r w:rsidR="00D578D6">
        <w:br/>
      </w:r>
    </w:p>
    <w:p w14:paraId="4CD37ABB" w14:textId="420C63FF" w:rsidR="00941ED3" w:rsidRDefault="00D578D6">
      <w:r w:rsidRPr="00D578D6">
        <w:rPr>
          <w:rFonts w:asciiTheme="majorHAnsi" w:hAnsiTheme="majorHAnsi" w:cstheme="majorHAnsi"/>
        </w:rPr>
        <w:t>Use code for state machine</w:t>
      </w:r>
      <w:r>
        <w:br/>
      </w:r>
      <w:r w:rsidRPr="00D578D6">
        <w:drawing>
          <wp:inline distT="0" distB="0" distL="0" distR="0" wp14:anchorId="7942F193" wp14:editId="4D0D767C">
            <wp:extent cx="5486400" cy="2566670"/>
            <wp:effectExtent l="0" t="0" r="0" b="5080"/>
            <wp:docPr id="157791373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13736" name="Picture 1" descr="A white background with black text&#10;&#10;AI-generated content may be incorrect."/>
                    <pic:cNvPicPr/>
                  </pic:nvPicPr>
                  <pic:blipFill>
                    <a:blip r:embed="rId15"/>
                    <a:stretch>
                      <a:fillRect/>
                    </a:stretch>
                  </pic:blipFill>
                  <pic:spPr>
                    <a:xfrm>
                      <a:off x="0" y="0"/>
                      <a:ext cx="5486400" cy="2566670"/>
                    </a:xfrm>
                    <a:prstGeom prst="rect">
                      <a:avLst/>
                    </a:prstGeom>
                  </pic:spPr>
                </pic:pic>
              </a:graphicData>
            </a:graphic>
          </wp:inline>
        </w:drawing>
      </w:r>
      <w:r>
        <w:br/>
      </w:r>
      <w:r>
        <w:br/>
      </w:r>
      <w:r>
        <w:br/>
      </w:r>
      <w:r>
        <w:br/>
      </w:r>
      <w:r>
        <w:br/>
      </w:r>
      <w:r>
        <w:br/>
      </w:r>
      <w:r>
        <w:br/>
      </w:r>
      <w:r>
        <w:br/>
      </w:r>
      <w:r>
        <w:br/>
      </w:r>
      <w:r>
        <w:br/>
      </w:r>
      <w:r w:rsidRPr="00D578D6">
        <w:rPr>
          <w:rFonts w:asciiTheme="majorHAnsi" w:hAnsiTheme="majorHAnsi" w:cstheme="majorHAnsi"/>
          <w:b/>
          <w:bCs/>
        </w:rPr>
        <w:lastRenderedPageBreak/>
        <w:t>Constraints</w:t>
      </w:r>
      <w:r>
        <w:rPr>
          <w:rFonts w:asciiTheme="majorHAnsi" w:hAnsiTheme="majorHAnsi" w:cstheme="majorHAnsi"/>
          <w:b/>
          <w:bCs/>
        </w:rPr>
        <w:br/>
      </w:r>
      <w:r>
        <w:br/>
      </w:r>
      <w:r w:rsidRPr="00D578D6">
        <w:drawing>
          <wp:inline distT="0" distB="0" distL="0" distR="0" wp14:anchorId="3032E033" wp14:editId="4FAD8110">
            <wp:extent cx="5486400" cy="6073775"/>
            <wp:effectExtent l="0" t="0" r="0" b="3175"/>
            <wp:docPr id="15251659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65922" name="Picture 1" descr="A screenshot of a computer program&#10;&#10;AI-generated content may be incorrect."/>
                    <pic:cNvPicPr/>
                  </pic:nvPicPr>
                  <pic:blipFill>
                    <a:blip r:embed="rId16"/>
                    <a:stretch>
                      <a:fillRect/>
                    </a:stretch>
                  </pic:blipFill>
                  <pic:spPr>
                    <a:xfrm>
                      <a:off x="0" y="0"/>
                      <a:ext cx="5486400" cy="6073775"/>
                    </a:xfrm>
                    <a:prstGeom prst="rect">
                      <a:avLst/>
                    </a:prstGeom>
                  </pic:spPr>
                </pic:pic>
              </a:graphicData>
            </a:graphic>
          </wp:inline>
        </w:drawing>
      </w:r>
      <w:r w:rsidR="00000000">
        <w:br/>
      </w:r>
    </w:p>
    <w:p w14:paraId="68182C3A" w14:textId="77777777" w:rsidR="00941ED3" w:rsidRPr="009076AD" w:rsidRDefault="00000000">
      <w:pPr>
        <w:pStyle w:val="Heading1"/>
        <w:rPr>
          <w:rFonts w:asciiTheme="minorHAnsi" w:hAnsiTheme="minorHAnsi" w:cstheme="majorHAnsi"/>
          <w:color w:val="auto"/>
        </w:rPr>
      </w:pPr>
      <w:r w:rsidRPr="009076AD">
        <w:rPr>
          <w:rFonts w:asciiTheme="minorHAnsi" w:hAnsiTheme="minorHAnsi" w:cstheme="majorHAnsi"/>
          <w:color w:val="auto"/>
        </w:rPr>
        <w:t>5. CONSTRAINTS TESTING (HIGHLIGHTS)</w:t>
      </w:r>
    </w:p>
    <w:tbl>
      <w:tblPr>
        <w:tblW w:w="0" w:type="auto"/>
        <w:tblLook w:val="04A0" w:firstRow="1" w:lastRow="0" w:firstColumn="1" w:lastColumn="0" w:noHBand="0" w:noVBand="1"/>
      </w:tblPr>
      <w:tblGrid>
        <w:gridCol w:w="8634"/>
        <w:gridCol w:w="222"/>
      </w:tblGrid>
      <w:tr w:rsidR="00941ED3" w:rsidRPr="009076AD" w14:paraId="1FABB578" w14:textId="77777777">
        <w:tc>
          <w:tcPr>
            <w:tcW w:w="4320" w:type="dxa"/>
          </w:tcPr>
          <w:p w14:paraId="0265942D" w14:textId="138F64C2" w:rsidR="00941ED3" w:rsidRPr="009076AD" w:rsidRDefault="00941ED3">
            <w:pPr>
              <w:rPr>
                <w:rFonts w:asciiTheme="majorHAnsi" w:hAnsiTheme="majorHAnsi" w:cstheme="majorHAnsi"/>
              </w:rPr>
            </w:pPr>
          </w:p>
        </w:tc>
        <w:tc>
          <w:tcPr>
            <w:tcW w:w="4320" w:type="dxa"/>
          </w:tcPr>
          <w:p w14:paraId="0DF2336E" w14:textId="190FAF67" w:rsidR="00941ED3" w:rsidRPr="009076AD" w:rsidRDefault="00941ED3">
            <w:pPr>
              <w:rPr>
                <w:rFonts w:asciiTheme="majorHAnsi" w:hAnsiTheme="majorHAnsi" w:cstheme="majorHAnsi"/>
              </w:rPr>
            </w:pPr>
          </w:p>
        </w:tc>
      </w:tr>
      <w:tr w:rsidR="00941ED3" w:rsidRPr="009076AD" w14:paraId="4CF03596" w14:textId="77777777">
        <w:tc>
          <w:tcPr>
            <w:tcW w:w="4320" w:type="dxa"/>
          </w:tcPr>
          <w:p w14:paraId="195D710C" w14:textId="26A418F3" w:rsidR="00941ED3" w:rsidRPr="009076AD" w:rsidRDefault="00D578D6">
            <w:pPr>
              <w:rPr>
                <w:rFonts w:asciiTheme="majorHAnsi" w:hAnsiTheme="majorHAnsi" w:cstheme="majorHAnsi"/>
              </w:rPr>
            </w:pPr>
            <w:r w:rsidRPr="009076AD">
              <w:rPr>
                <w:rFonts w:asciiTheme="majorHAnsi" w:hAnsiTheme="majorHAnsi" w:cstheme="majorHAnsi"/>
              </w:rPr>
              <w:br/>
            </w:r>
            <w:r w:rsidR="00805F51" w:rsidRPr="009076AD">
              <w:rPr>
                <w:rFonts w:asciiTheme="majorHAnsi" w:hAnsiTheme="majorHAnsi" w:cstheme="majorHAnsi"/>
              </w:rPr>
              <w:t xml:space="preserve">TC1 </w:t>
            </w:r>
            <w:r w:rsidR="00554043" w:rsidRPr="009076AD">
              <w:rPr>
                <w:rFonts w:asciiTheme="majorHAnsi" w:hAnsiTheme="majorHAnsi" w:cstheme="majorHAnsi"/>
              </w:rPr>
              <w:t xml:space="preserve">- </w:t>
            </w:r>
            <w:r w:rsidR="00554043">
              <w:rPr>
                <w:rFonts w:asciiTheme="majorHAnsi" w:hAnsiTheme="majorHAnsi" w:cstheme="majorHAnsi"/>
              </w:rPr>
              <w:t>B</w:t>
            </w:r>
            <w:r w:rsidR="00554043" w:rsidRPr="009076AD">
              <w:rPr>
                <w:rFonts w:asciiTheme="majorHAnsi" w:hAnsiTheme="majorHAnsi" w:cstheme="majorHAnsi"/>
              </w:rPr>
              <w:t>ook</w:t>
            </w:r>
            <w:r w:rsidR="00805F51" w:rsidRPr="009076AD">
              <w:rPr>
                <w:rFonts w:asciiTheme="majorHAnsi" w:hAnsiTheme="majorHAnsi" w:cstheme="majorHAnsi"/>
              </w:rPr>
              <w:t xml:space="preserve"> copy already reserved 1</w:t>
            </w:r>
            <w:r w:rsidR="00805F51" w:rsidRPr="009076AD">
              <w:rPr>
                <w:rFonts w:asciiTheme="majorHAnsi" w:hAnsiTheme="majorHAnsi" w:cstheme="majorHAnsi"/>
              </w:rPr>
              <w:lastRenderedPageBreak/>
              <w:drawing>
                <wp:inline distT="0" distB="0" distL="0" distR="0" wp14:anchorId="6F3BAF7D" wp14:editId="09A2084E">
                  <wp:extent cx="5471531" cy="1703031"/>
                  <wp:effectExtent l="0" t="0" r="0" b="0"/>
                  <wp:docPr id="213654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42308" name=""/>
                          <pic:cNvPicPr/>
                        </pic:nvPicPr>
                        <pic:blipFill>
                          <a:blip r:embed="rId17"/>
                          <a:stretch>
                            <a:fillRect/>
                          </a:stretch>
                        </pic:blipFill>
                        <pic:spPr>
                          <a:xfrm>
                            <a:off x="0" y="0"/>
                            <a:ext cx="5517407" cy="1717310"/>
                          </a:xfrm>
                          <a:prstGeom prst="rect">
                            <a:avLst/>
                          </a:prstGeom>
                        </pic:spPr>
                      </pic:pic>
                    </a:graphicData>
                  </a:graphic>
                </wp:inline>
              </w:drawing>
            </w:r>
            <w:r w:rsidRPr="009076AD">
              <w:rPr>
                <w:rFonts w:asciiTheme="majorHAnsi" w:hAnsiTheme="majorHAnsi" w:cstheme="majorHAnsi"/>
              </w:rPr>
              <w:br/>
            </w:r>
          </w:p>
        </w:tc>
        <w:tc>
          <w:tcPr>
            <w:tcW w:w="4320" w:type="dxa"/>
          </w:tcPr>
          <w:p w14:paraId="30C69288" w14:textId="72C049A8" w:rsidR="00D578D6" w:rsidRPr="009076AD" w:rsidRDefault="00D578D6">
            <w:pPr>
              <w:rPr>
                <w:rFonts w:asciiTheme="majorHAnsi" w:hAnsiTheme="majorHAnsi" w:cstheme="majorHAnsi"/>
              </w:rPr>
            </w:pPr>
          </w:p>
        </w:tc>
      </w:tr>
      <w:tr w:rsidR="00941ED3" w:rsidRPr="009076AD" w14:paraId="62975373" w14:textId="77777777">
        <w:tc>
          <w:tcPr>
            <w:tcW w:w="4320" w:type="dxa"/>
          </w:tcPr>
          <w:p w14:paraId="36448E97" w14:textId="7802A915" w:rsidR="00941ED3" w:rsidRPr="009076AD" w:rsidRDefault="00D578D6">
            <w:pPr>
              <w:rPr>
                <w:rFonts w:asciiTheme="majorHAnsi" w:hAnsiTheme="majorHAnsi" w:cstheme="majorHAnsi"/>
              </w:rPr>
            </w:pPr>
            <w:r w:rsidRPr="009076AD">
              <w:rPr>
                <w:rFonts w:asciiTheme="majorHAnsi" w:hAnsiTheme="majorHAnsi" w:cstheme="majorHAnsi"/>
              </w:rPr>
              <w:br/>
            </w:r>
            <w:r w:rsidRPr="009076AD">
              <w:rPr>
                <w:rFonts w:asciiTheme="majorHAnsi" w:hAnsiTheme="majorHAnsi" w:cstheme="majorHAnsi"/>
              </w:rPr>
              <w:br/>
            </w:r>
            <w:r w:rsidRPr="009076AD">
              <w:rPr>
                <w:rFonts w:asciiTheme="majorHAnsi" w:hAnsiTheme="majorHAnsi" w:cstheme="majorHAnsi"/>
              </w:rPr>
              <w:br/>
            </w:r>
          </w:p>
        </w:tc>
        <w:tc>
          <w:tcPr>
            <w:tcW w:w="4320" w:type="dxa"/>
          </w:tcPr>
          <w:p w14:paraId="7F1EFB30" w14:textId="09C8BB24" w:rsidR="00941ED3" w:rsidRPr="009076AD" w:rsidRDefault="00941ED3">
            <w:pPr>
              <w:rPr>
                <w:rFonts w:asciiTheme="majorHAnsi" w:hAnsiTheme="majorHAnsi" w:cstheme="majorHAnsi"/>
              </w:rPr>
            </w:pPr>
          </w:p>
        </w:tc>
      </w:tr>
      <w:tr w:rsidR="00941ED3" w:rsidRPr="009076AD" w14:paraId="079D8503" w14:textId="77777777">
        <w:tc>
          <w:tcPr>
            <w:tcW w:w="4320" w:type="dxa"/>
          </w:tcPr>
          <w:p w14:paraId="62695C16" w14:textId="6BC349B2" w:rsidR="00941ED3" w:rsidRPr="009076AD" w:rsidRDefault="00941ED3">
            <w:pPr>
              <w:rPr>
                <w:rFonts w:asciiTheme="majorHAnsi" w:hAnsiTheme="majorHAnsi" w:cstheme="majorHAnsi"/>
              </w:rPr>
            </w:pPr>
          </w:p>
        </w:tc>
        <w:tc>
          <w:tcPr>
            <w:tcW w:w="4320" w:type="dxa"/>
          </w:tcPr>
          <w:p w14:paraId="7EFE94C0" w14:textId="74C01ACF" w:rsidR="00941ED3" w:rsidRPr="009076AD" w:rsidRDefault="00941ED3">
            <w:pPr>
              <w:rPr>
                <w:rFonts w:asciiTheme="majorHAnsi" w:hAnsiTheme="majorHAnsi" w:cstheme="majorHAnsi"/>
              </w:rPr>
            </w:pPr>
          </w:p>
        </w:tc>
      </w:tr>
      <w:tr w:rsidR="00941ED3" w:rsidRPr="009076AD" w14:paraId="48BD49E0" w14:textId="77777777">
        <w:tc>
          <w:tcPr>
            <w:tcW w:w="4320" w:type="dxa"/>
          </w:tcPr>
          <w:p w14:paraId="41046FEC" w14:textId="63F50662" w:rsidR="00941ED3" w:rsidRPr="009076AD" w:rsidRDefault="00941ED3">
            <w:pPr>
              <w:rPr>
                <w:rFonts w:asciiTheme="majorHAnsi" w:hAnsiTheme="majorHAnsi" w:cstheme="majorHAnsi"/>
              </w:rPr>
            </w:pPr>
          </w:p>
        </w:tc>
        <w:tc>
          <w:tcPr>
            <w:tcW w:w="4320" w:type="dxa"/>
          </w:tcPr>
          <w:p w14:paraId="62469489" w14:textId="08D16306" w:rsidR="00941ED3" w:rsidRPr="009076AD" w:rsidRDefault="00941ED3">
            <w:pPr>
              <w:rPr>
                <w:rFonts w:asciiTheme="majorHAnsi" w:hAnsiTheme="majorHAnsi" w:cstheme="majorHAnsi"/>
              </w:rPr>
            </w:pPr>
          </w:p>
        </w:tc>
      </w:tr>
      <w:tr w:rsidR="00941ED3" w:rsidRPr="009076AD" w14:paraId="131C79CA" w14:textId="77777777">
        <w:tc>
          <w:tcPr>
            <w:tcW w:w="4320" w:type="dxa"/>
          </w:tcPr>
          <w:p w14:paraId="550E3963" w14:textId="5F320960" w:rsidR="00941ED3" w:rsidRPr="009076AD" w:rsidRDefault="00941ED3">
            <w:pPr>
              <w:rPr>
                <w:rFonts w:asciiTheme="majorHAnsi" w:hAnsiTheme="majorHAnsi" w:cstheme="majorHAnsi"/>
              </w:rPr>
            </w:pPr>
          </w:p>
          <w:p w14:paraId="63A71423" w14:textId="5225322C" w:rsidR="00805F51" w:rsidRPr="009076AD" w:rsidRDefault="00805F51">
            <w:pPr>
              <w:rPr>
                <w:rFonts w:asciiTheme="majorHAnsi" w:hAnsiTheme="majorHAnsi" w:cstheme="majorHAnsi"/>
              </w:rPr>
            </w:pPr>
            <w:r w:rsidRPr="009076AD">
              <w:rPr>
                <w:rFonts w:asciiTheme="majorHAnsi" w:hAnsiTheme="majorHAnsi" w:cstheme="majorHAnsi"/>
              </w:rPr>
              <w:t>TC2 Copy of book already borrowed (4)</w:t>
            </w:r>
          </w:p>
          <w:p w14:paraId="20C7E4C1" w14:textId="207BE948" w:rsidR="00805F51" w:rsidRPr="009076AD" w:rsidRDefault="00805F51">
            <w:pPr>
              <w:rPr>
                <w:rFonts w:asciiTheme="majorHAnsi" w:hAnsiTheme="majorHAnsi" w:cstheme="majorHAnsi"/>
              </w:rPr>
            </w:pPr>
            <w:r w:rsidRPr="009076AD">
              <w:rPr>
                <w:rFonts w:asciiTheme="majorHAnsi" w:hAnsiTheme="majorHAnsi" w:cstheme="majorHAnsi"/>
              </w:rPr>
              <w:drawing>
                <wp:inline distT="0" distB="0" distL="0" distR="0" wp14:anchorId="4CB12614" wp14:editId="430EAC93">
                  <wp:extent cx="5486400" cy="3400425"/>
                  <wp:effectExtent l="0" t="0" r="0" b="9525"/>
                  <wp:docPr id="10091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8643" name=""/>
                          <pic:cNvPicPr/>
                        </pic:nvPicPr>
                        <pic:blipFill>
                          <a:blip r:embed="rId18"/>
                          <a:stretch>
                            <a:fillRect/>
                          </a:stretch>
                        </pic:blipFill>
                        <pic:spPr>
                          <a:xfrm>
                            <a:off x="0" y="0"/>
                            <a:ext cx="5486400" cy="3400425"/>
                          </a:xfrm>
                          <a:prstGeom prst="rect">
                            <a:avLst/>
                          </a:prstGeom>
                        </pic:spPr>
                      </pic:pic>
                    </a:graphicData>
                  </a:graphic>
                </wp:inline>
              </w:drawing>
            </w:r>
          </w:p>
        </w:tc>
        <w:tc>
          <w:tcPr>
            <w:tcW w:w="4320" w:type="dxa"/>
          </w:tcPr>
          <w:p w14:paraId="2F9F7371" w14:textId="63D09F57" w:rsidR="00941ED3" w:rsidRPr="009076AD" w:rsidRDefault="00941ED3">
            <w:pPr>
              <w:rPr>
                <w:rFonts w:asciiTheme="majorHAnsi" w:hAnsiTheme="majorHAnsi" w:cstheme="majorHAnsi"/>
              </w:rPr>
            </w:pPr>
          </w:p>
        </w:tc>
      </w:tr>
      <w:tr w:rsidR="00805F51" w:rsidRPr="009076AD" w14:paraId="73AF3871" w14:textId="77777777">
        <w:tc>
          <w:tcPr>
            <w:tcW w:w="4320" w:type="dxa"/>
          </w:tcPr>
          <w:p w14:paraId="28768932" w14:textId="04610169" w:rsidR="00805F51" w:rsidRPr="009076AD" w:rsidRDefault="00805F51">
            <w:pPr>
              <w:rPr>
                <w:rFonts w:asciiTheme="majorHAnsi" w:hAnsiTheme="majorHAnsi" w:cstheme="majorHAnsi"/>
              </w:rPr>
            </w:pPr>
            <w:r w:rsidRPr="009076AD">
              <w:rPr>
                <w:rFonts w:asciiTheme="majorHAnsi" w:hAnsiTheme="majorHAnsi" w:cstheme="majorHAnsi"/>
              </w:rPr>
              <w:lastRenderedPageBreak/>
              <w:br/>
            </w:r>
            <w:r w:rsidRPr="009076AD">
              <w:rPr>
                <w:rFonts w:asciiTheme="majorHAnsi" w:hAnsiTheme="majorHAnsi" w:cstheme="majorHAnsi"/>
              </w:rPr>
              <w:br/>
              <w:t xml:space="preserve">TC3 </w:t>
            </w:r>
            <w:proofErr w:type="spellStart"/>
            <w:proofErr w:type="gramStart"/>
            <w:r w:rsidRPr="009076AD">
              <w:rPr>
                <w:rFonts w:asciiTheme="majorHAnsi" w:hAnsiTheme="majorHAnsi" w:cstheme="majorHAnsi"/>
              </w:rPr>
              <w:t>Cant</w:t>
            </w:r>
            <w:proofErr w:type="spellEnd"/>
            <w:proofErr w:type="gramEnd"/>
            <w:r w:rsidRPr="009076AD">
              <w:rPr>
                <w:rFonts w:asciiTheme="majorHAnsi" w:hAnsiTheme="majorHAnsi" w:cstheme="majorHAnsi"/>
              </w:rPr>
              <w:t xml:space="preserve"> return a book if it wasn’t borrowed before 3</w:t>
            </w:r>
            <w:r w:rsidRPr="009076AD">
              <w:rPr>
                <w:rFonts w:asciiTheme="majorHAnsi" w:hAnsiTheme="majorHAnsi" w:cstheme="majorHAnsi"/>
              </w:rPr>
              <w:br/>
            </w:r>
            <w:r w:rsidRPr="009076AD">
              <w:rPr>
                <w:rFonts w:asciiTheme="majorHAnsi" w:hAnsiTheme="majorHAnsi" w:cstheme="majorHAnsi"/>
              </w:rPr>
              <w:drawing>
                <wp:inline distT="0" distB="0" distL="0" distR="0" wp14:anchorId="56AC72AE" wp14:editId="30B85627">
                  <wp:extent cx="5486400" cy="1977390"/>
                  <wp:effectExtent l="0" t="0" r="0" b="3810"/>
                  <wp:docPr id="213886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65754" name=""/>
                          <pic:cNvPicPr/>
                        </pic:nvPicPr>
                        <pic:blipFill>
                          <a:blip r:embed="rId19"/>
                          <a:stretch>
                            <a:fillRect/>
                          </a:stretch>
                        </pic:blipFill>
                        <pic:spPr>
                          <a:xfrm>
                            <a:off x="0" y="0"/>
                            <a:ext cx="5486400" cy="1977390"/>
                          </a:xfrm>
                          <a:prstGeom prst="rect">
                            <a:avLst/>
                          </a:prstGeom>
                        </pic:spPr>
                      </pic:pic>
                    </a:graphicData>
                  </a:graphic>
                </wp:inline>
              </w:drawing>
            </w:r>
          </w:p>
        </w:tc>
        <w:tc>
          <w:tcPr>
            <w:tcW w:w="4320" w:type="dxa"/>
          </w:tcPr>
          <w:p w14:paraId="667A0F70" w14:textId="77777777" w:rsidR="00805F51" w:rsidRPr="009076AD" w:rsidRDefault="00805F51">
            <w:pPr>
              <w:rPr>
                <w:rFonts w:asciiTheme="majorHAnsi" w:hAnsiTheme="majorHAnsi" w:cstheme="majorHAnsi"/>
              </w:rPr>
            </w:pPr>
          </w:p>
        </w:tc>
      </w:tr>
    </w:tbl>
    <w:p w14:paraId="373B8865" w14:textId="034F95B6" w:rsidR="00805F51" w:rsidRPr="009076AD" w:rsidRDefault="00805F51">
      <w:pPr>
        <w:pStyle w:val="Heading1"/>
        <w:rPr>
          <w:rFonts w:cstheme="majorHAnsi"/>
          <w:b w:val="0"/>
          <w:bCs w:val="0"/>
          <w:color w:val="000000" w:themeColor="text1"/>
          <w:sz w:val="24"/>
          <w:szCs w:val="24"/>
        </w:rPr>
      </w:pPr>
      <w:r w:rsidRPr="009076AD">
        <w:rPr>
          <w:rFonts w:cstheme="majorHAnsi"/>
          <w:b w:val="0"/>
          <w:bCs w:val="0"/>
          <w:color w:val="000000" w:themeColor="text1"/>
          <w:sz w:val="24"/>
          <w:szCs w:val="24"/>
        </w:rPr>
        <w:t xml:space="preserve">TC4 - Can’t apply fine over </w:t>
      </w:r>
      <w:proofErr w:type="gramStart"/>
      <w:r w:rsidRPr="009076AD">
        <w:rPr>
          <w:rFonts w:cstheme="majorHAnsi"/>
          <w:b w:val="0"/>
          <w:bCs w:val="0"/>
          <w:color w:val="000000" w:themeColor="text1"/>
          <w:sz w:val="24"/>
          <w:szCs w:val="24"/>
        </w:rPr>
        <w:t>limit  6</w:t>
      </w:r>
      <w:proofErr w:type="gramEnd"/>
      <w:r w:rsidRPr="009076AD">
        <w:rPr>
          <w:rFonts w:cstheme="majorHAnsi"/>
          <w:b w:val="0"/>
          <w:bCs w:val="0"/>
          <w:color w:val="000000" w:themeColor="text1"/>
          <w:sz w:val="24"/>
          <w:szCs w:val="24"/>
        </w:rPr>
        <w:br/>
      </w:r>
      <w:r w:rsidRPr="009076AD">
        <w:rPr>
          <w:rFonts w:cstheme="majorHAnsi"/>
          <w:b w:val="0"/>
          <w:bCs w:val="0"/>
          <w:color w:val="000000" w:themeColor="text1"/>
          <w:sz w:val="24"/>
          <w:szCs w:val="24"/>
        </w:rPr>
        <w:drawing>
          <wp:inline distT="0" distB="0" distL="0" distR="0" wp14:anchorId="1F2F277C" wp14:editId="7F29E269">
            <wp:extent cx="4629796" cy="847843"/>
            <wp:effectExtent l="0" t="0" r="0" b="9525"/>
            <wp:docPr id="20458435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4358" name="Picture 1" descr="A black screen with white text&#10;&#10;AI-generated content may be incorrect."/>
                    <pic:cNvPicPr/>
                  </pic:nvPicPr>
                  <pic:blipFill>
                    <a:blip r:embed="rId20"/>
                    <a:stretch>
                      <a:fillRect/>
                    </a:stretch>
                  </pic:blipFill>
                  <pic:spPr>
                    <a:xfrm>
                      <a:off x="0" y="0"/>
                      <a:ext cx="4629796" cy="847843"/>
                    </a:xfrm>
                    <a:prstGeom prst="rect">
                      <a:avLst/>
                    </a:prstGeom>
                  </pic:spPr>
                </pic:pic>
              </a:graphicData>
            </a:graphic>
          </wp:inline>
        </w:drawing>
      </w:r>
    </w:p>
    <w:p w14:paraId="626F82E2" w14:textId="34F836ED" w:rsidR="00805F51" w:rsidRPr="009076AD" w:rsidRDefault="00805F51">
      <w:pPr>
        <w:pStyle w:val="Heading1"/>
        <w:rPr>
          <w:rFonts w:cstheme="majorHAnsi"/>
        </w:rPr>
      </w:pPr>
      <w:r w:rsidRPr="009076AD">
        <w:rPr>
          <w:rFonts w:cstheme="majorHAnsi"/>
          <w:b w:val="0"/>
          <w:bCs w:val="0"/>
          <w:color w:val="000000" w:themeColor="text1"/>
          <w:sz w:val="24"/>
          <w:szCs w:val="24"/>
        </w:rPr>
        <w:t>TC5 – no reservation to be removed</w:t>
      </w:r>
      <w:r w:rsidRPr="009076AD">
        <w:rPr>
          <w:rFonts w:cstheme="majorHAnsi"/>
          <w:color w:val="000000" w:themeColor="text1"/>
        </w:rPr>
        <w:t xml:space="preserve"> </w:t>
      </w:r>
      <w:r w:rsidR="00CA6166" w:rsidRPr="009076AD">
        <w:rPr>
          <w:rFonts w:cstheme="majorHAnsi"/>
        </w:rPr>
        <w:br/>
      </w:r>
      <w:r w:rsidR="00CA6166" w:rsidRPr="009076AD">
        <w:rPr>
          <w:rFonts w:cstheme="majorHAnsi"/>
        </w:rPr>
        <w:br/>
      </w:r>
      <w:r w:rsidR="00CA6166" w:rsidRPr="009076AD">
        <w:rPr>
          <w:rFonts w:cstheme="majorHAnsi"/>
        </w:rPr>
        <w:drawing>
          <wp:inline distT="0" distB="0" distL="0" distR="0" wp14:anchorId="315FF485" wp14:editId="73D5BD48">
            <wp:extent cx="5486400" cy="1648460"/>
            <wp:effectExtent l="0" t="0" r="0" b="8890"/>
            <wp:docPr id="592083457"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83457" name="Picture 1" descr="A computer screen shot of a black screen&#10;&#10;AI-generated content may be incorrect."/>
                    <pic:cNvPicPr/>
                  </pic:nvPicPr>
                  <pic:blipFill>
                    <a:blip r:embed="rId21"/>
                    <a:stretch>
                      <a:fillRect/>
                    </a:stretch>
                  </pic:blipFill>
                  <pic:spPr>
                    <a:xfrm>
                      <a:off x="0" y="0"/>
                      <a:ext cx="5486400" cy="1648460"/>
                    </a:xfrm>
                    <a:prstGeom prst="rect">
                      <a:avLst/>
                    </a:prstGeom>
                  </pic:spPr>
                </pic:pic>
              </a:graphicData>
            </a:graphic>
          </wp:inline>
        </w:drawing>
      </w:r>
    </w:p>
    <w:p w14:paraId="235B433F" w14:textId="77777777" w:rsidR="00CA6166" w:rsidRPr="009076AD" w:rsidRDefault="00CA6166" w:rsidP="00CA6166">
      <w:pPr>
        <w:rPr>
          <w:rFonts w:asciiTheme="majorHAnsi" w:hAnsiTheme="majorHAnsi" w:cstheme="majorHAnsi"/>
        </w:rPr>
      </w:pPr>
    </w:p>
    <w:p w14:paraId="5F25E7B8" w14:textId="1D05C4AA" w:rsidR="00CA6166" w:rsidRPr="009076AD" w:rsidRDefault="00CA6166" w:rsidP="00CA6166">
      <w:pPr>
        <w:rPr>
          <w:rFonts w:asciiTheme="majorHAnsi" w:hAnsiTheme="majorHAnsi" w:cstheme="majorHAnsi"/>
        </w:rPr>
      </w:pPr>
      <w:r w:rsidRPr="009076AD">
        <w:rPr>
          <w:rFonts w:asciiTheme="majorHAnsi" w:hAnsiTheme="majorHAnsi" w:cstheme="majorHAnsi"/>
        </w:rPr>
        <w:lastRenderedPageBreak/>
        <w:t xml:space="preserve">TC6 – </w:t>
      </w:r>
      <w:proofErr w:type="gramStart"/>
      <w:r w:rsidRPr="009076AD">
        <w:rPr>
          <w:rFonts w:asciiTheme="majorHAnsi" w:hAnsiTheme="majorHAnsi" w:cstheme="majorHAnsi"/>
        </w:rPr>
        <w:t>cant</w:t>
      </w:r>
      <w:proofErr w:type="gramEnd"/>
      <w:r w:rsidRPr="009076AD">
        <w:rPr>
          <w:rFonts w:asciiTheme="majorHAnsi" w:hAnsiTheme="majorHAnsi" w:cstheme="majorHAnsi"/>
        </w:rPr>
        <w:t xml:space="preserve"> </w:t>
      </w:r>
      <w:proofErr w:type="gramStart"/>
      <w:r w:rsidRPr="009076AD">
        <w:rPr>
          <w:rFonts w:asciiTheme="majorHAnsi" w:hAnsiTheme="majorHAnsi" w:cstheme="majorHAnsi"/>
        </w:rPr>
        <w:t>over pay</w:t>
      </w:r>
      <w:proofErr w:type="gramEnd"/>
      <w:r w:rsidRPr="009076AD">
        <w:rPr>
          <w:rFonts w:asciiTheme="majorHAnsi" w:hAnsiTheme="majorHAnsi" w:cstheme="majorHAnsi"/>
        </w:rPr>
        <w:t xml:space="preserve"> fine</w:t>
      </w:r>
      <w:r w:rsidRPr="009076AD">
        <w:rPr>
          <w:rFonts w:asciiTheme="majorHAnsi" w:hAnsiTheme="majorHAnsi" w:cstheme="majorHAnsi"/>
        </w:rPr>
        <w:br/>
      </w:r>
      <w:r w:rsidRPr="009076AD">
        <w:rPr>
          <w:rFonts w:asciiTheme="majorHAnsi" w:hAnsiTheme="majorHAnsi" w:cstheme="majorHAnsi"/>
        </w:rPr>
        <w:drawing>
          <wp:inline distT="0" distB="0" distL="0" distR="0" wp14:anchorId="0156644F" wp14:editId="7F5DFC75">
            <wp:extent cx="5486400" cy="1409700"/>
            <wp:effectExtent l="0" t="0" r="0" b="0"/>
            <wp:docPr id="10575499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4991" name="Picture 1" descr="A computer screen with white text&#10;&#10;AI-generated content may be incorrect."/>
                    <pic:cNvPicPr/>
                  </pic:nvPicPr>
                  <pic:blipFill>
                    <a:blip r:embed="rId22"/>
                    <a:stretch>
                      <a:fillRect/>
                    </a:stretch>
                  </pic:blipFill>
                  <pic:spPr>
                    <a:xfrm>
                      <a:off x="0" y="0"/>
                      <a:ext cx="5486400" cy="1409700"/>
                    </a:xfrm>
                    <a:prstGeom prst="rect">
                      <a:avLst/>
                    </a:prstGeom>
                  </pic:spPr>
                </pic:pic>
              </a:graphicData>
            </a:graphic>
          </wp:inline>
        </w:drawing>
      </w:r>
    </w:p>
    <w:p w14:paraId="4678F5A7" w14:textId="01EC546D" w:rsidR="00941ED3" w:rsidRPr="009076AD" w:rsidRDefault="00000000">
      <w:pPr>
        <w:pStyle w:val="Heading1"/>
        <w:rPr>
          <w:rFonts w:asciiTheme="minorHAnsi" w:hAnsiTheme="minorHAnsi" w:cstheme="majorHAnsi"/>
          <w:color w:val="auto"/>
        </w:rPr>
      </w:pPr>
      <w:r w:rsidRPr="009076AD">
        <w:rPr>
          <w:rFonts w:asciiTheme="minorHAnsi" w:hAnsiTheme="minorHAnsi" w:cstheme="majorHAnsi"/>
          <w:color w:val="auto"/>
        </w:rPr>
        <w:t>6. CONCLUSION</w:t>
      </w:r>
    </w:p>
    <w:p w14:paraId="2974D525" w14:textId="58790E02" w:rsidR="00941ED3" w:rsidRPr="009076AD" w:rsidRDefault="00000000">
      <w:pPr>
        <w:rPr>
          <w:rFonts w:asciiTheme="majorHAnsi" w:hAnsiTheme="majorHAnsi" w:cstheme="majorHAnsi"/>
        </w:rPr>
      </w:pPr>
      <w:r w:rsidRPr="009076AD">
        <w:rPr>
          <w:rFonts w:asciiTheme="majorHAnsi" w:hAnsiTheme="majorHAnsi" w:cstheme="majorHAnsi"/>
        </w:rPr>
        <w:t>The extended Library System model showcases a</w:t>
      </w:r>
      <w:r w:rsidR="00580CB1">
        <w:rPr>
          <w:rFonts w:asciiTheme="majorHAnsi" w:hAnsiTheme="majorHAnsi" w:cstheme="majorHAnsi"/>
        </w:rPr>
        <w:t>n</w:t>
      </w:r>
      <w:r w:rsidRPr="009076AD">
        <w:rPr>
          <w:rFonts w:asciiTheme="majorHAnsi" w:hAnsiTheme="majorHAnsi" w:cstheme="majorHAnsi"/>
        </w:rPr>
        <w:t xml:space="preserve"> implementation of a real-world scenario using the USE tool. It integrates borrowing logic, fine management, and reservation workflows with enforcement through OCL constraints and state machines. This model supports consistent, testable behavior and ensures reliability in a multi-user environment. The project has deepened my understanding of modeling systems with precision and correctness.</w:t>
      </w:r>
      <w:r w:rsidRPr="009076AD">
        <w:rPr>
          <w:rFonts w:asciiTheme="majorHAnsi" w:hAnsiTheme="majorHAnsi" w:cstheme="majorHAnsi"/>
        </w:rPr>
        <w:br/>
      </w:r>
    </w:p>
    <w:sectPr w:rsidR="00941ED3" w:rsidRPr="009076A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8A8F0" w14:textId="77777777" w:rsidR="00157B22" w:rsidRDefault="00157B22" w:rsidP="00D578D6">
      <w:pPr>
        <w:spacing w:after="0" w:line="240" w:lineRule="auto"/>
      </w:pPr>
      <w:r>
        <w:separator/>
      </w:r>
    </w:p>
  </w:endnote>
  <w:endnote w:type="continuationSeparator" w:id="0">
    <w:p w14:paraId="03D1D869" w14:textId="77777777" w:rsidR="00157B22" w:rsidRDefault="00157B22" w:rsidP="00D5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A2D4B" w14:textId="77777777" w:rsidR="00157B22" w:rsidRDefault="00157B22" w:rsidP="00D578D6">
      <w:pPr>
        <w:spacing w:after="0" w:line="240" w:lineRule="auto"/>
      </w:pPr>
      <w:r>
        <w:separator/>
      </w:r>
    </w:p>
  </w:footnote>
  <w:footnote w:type="continuationSeparator" w:id="0">
    <w:p w14:paraId="7460171E" w14:textId="77777777" w:rsidR="00157B22" w:rsidRDefault="00157B22" w:rsidP="00D57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2002664">
    <w:abstractNumId w:val="8"/>
  </w:num>
  <w:num w:numId="2" w16cid:durableId="396559204">
    <w:abstractNumId w:val="6"/>
  </w:num>
  <w:num w:numId="3" w16cid:durableId="690300056">
    <w:abstractNumId w:val="5"/>
  </w:num>
  <w:num w:numId="4" w16cid:durableId="656492403">
    <w:abstractNumId w:val="4"/>
  </w:num>
  <w:num w:numId="5" w16cid:durableId="2010981778">
    <w:abstractNumId w:val="7"/>
  </w:num>
  <w:num w:numId="6" w16cid:durableId="2006586967">
    <w:abstractNumId w:val="3"/>
  </w:num>
  <w:num w:numId="7" w16cid:durableId="818350462">
    <w:abstractNumId w:val="2"/>
  </w:num>
  <w:num w:numId="8" w16cid:durableId="2077967793">
    <w:abstractNumId w:val="1"/>
  </w:num>
  <w:num w:numId="9" w16cid:durableId="70290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B22"/>
    <w:rsid w:val="00191916"/>
    <w:rsid w:val="00232DCB"/>
    <w:rsid w:val="00256723"/>
    <w:rsid w:val="0029639D"/>
    <w:rsid w:val="00326F90"/>
    <w:rsid w:val="00554043"/>
    <w:rsid w:val="00580CB1"/>
    <w:rsid w:val="006077B1"/>
    <w:rsid w:val="006729A6"/>
    <w:rsid w:val="007F3C32"/>
    <w:rsid w:val="00805F51"/>
    <w:rsid w:val="009076AD"/>
    <w:rsid w:val="00941ED3"/>
    <w:rsid w:val="009B2EC4"/>
    <w:rsid w:val="00AA1D8D"/>
    <w:rsid w:val="00B47730"/>
    <w:rsid w:val="00CA6166"/>
    <w:rsid w:val="00CB0664"/>
    <w:rsid w:val="00D578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0FEF3"/>
  <w14:defaultImageDpi w14:val="300"/>
  <w15:docId w15:val="{21B477C0-FEBD-4FE3-A48F-61B588A2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26</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C23409212 Jason Gaynor</cp:lastModifiedBy>
  <cp:revision>2</cp:revision>
  <dcterms:created xsi:type="dcterms:W3CDTF">2013-12-23T23:15:00Z</dcterms:created>
  <dcterms:modified xsi:type="dcterms:W3CDTF">2025-05-06T16:02:00Z</dcterms:modified>
  <cp:category/>
</cp:coreProperties>
</file>